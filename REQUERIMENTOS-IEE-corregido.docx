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301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114300" distR="114300">
                <wp:extent cx="3657600" cy="12700"/>
                <wp:effectExtent l="0" t="0" r="0" b="0"/>
                <wp:docPr id="9" name="Grupo 9"/>
                <wp:cNvGraphicFramePr/>
                <a:graphic xmlns:a="http://schemas.openxmlformats.org/drawingml/2006/main">
                  <a:graphicData uri="http://schemas.microsoft.com/office/word/2010/wordprocessingGroup">
                    <wpg:wgp>
                      <wpg:cNvGrpSpPr/>
                      <wpg:grpSpPr>
                        <a:xfrm>
                          <a:off x="3517200" y="3773650"/>
                          <a:ext cx="3657600" cy="12700"/>
                          <a:chOff x="3517200" y="3773650"/>
                          <a:chExt cx="3657600" cy="12700"/>
                        </a:xfrm>
                      </wpg:grpSpPr>
                      <wpg:grpSp>
                        <wpg:cNvPr id="1" name="Grupo 1"/>
                        <wpg:cNvGrpSpPr/>
                        <wpg:grpSpPr>
                          <a:xfrm>
                            <a:off x="3517200" y="3773650"/>
                            <a:ext cx="3657600" cy="12700"/>
                            <a:chOff x="0" y="0"/>
                            <a:chExt cx="3657600" cy="12700"/>
                          </a:xfrm>
                        </wpg:grpSpPr>
                        <wps:wsp>
                          <wps:cNvPr id="10" name="Shape 10"/>
                          <wps:cNvSpPr/>
                          <wps:spPr>
                            <a:xfrm>
                              <a:off x="0" y="0"/>
                              <a:ext cx="3657600" cy="12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11"/>
                          <wps:cNvCnPr/>
                          <wps:spPr>
                            <a:xfrm>
                              <a:off x="0" y="6350"/>
                              <a:ext cx="36576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288pt;" coordorigin="3517200,3773650" coordsize="3657600,12700" o:gfxdata="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nxEoNQAAAAD&#10;AQAADwAAAAAAAAABACAAAAAiAAAAZHJzL2Rvd25yZXYueG1sUEsBAhQAFAAAAAgAh07iQI+fFvbL&#10;AgAAvQgAAA4AAAAAAAAAAQAgAAAAIwEAAGRycy9lMm9Eb2MueG1sUEsFBgAAAAAGAAYAWQEAAGAG&#10;AAAAAA==&#10;">
                <o:lock v:ext="edit" aspectratio="f"/>
                <v:group id="_x0000_s1026" o:spid="_x0000_s1026" o:spt="203" style="position:absolute;left:3517200;top:3773650;height:12700;width:3657600;" coordsize="3657600,127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10" o:spid="_x0000_s1026" o:spt="1" style="position:absolute;left:0;top:0;height:12700;width:365760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 o:spid="_x0000_s1026" o:spt="32" type="#_x0000_t32" style="position:absolute;left:0;top:6350;height:0;width:3657600;" fillcolor="#FFFFFF" filled="t" stroked="t" coordsize="21600,21600" o:gfxdata="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eAA+vQAA&#10;ANsAAAAPAAAAAAAAAAEAIAAAACIAAABkcnMvZG93bnJldi54bWxQSwECFAAUAAAACACHTuJAMy8F&#10;njsAAAA5AAAAEAAAAAAAAAABACAAAAAMAQAAZHJzL3NoYXBleG1sLnhtbFBLBQYAAAAABgAGAFsB&#10;AAC2AwAAAAA=&#10;">
                    <v:fill on="t" focussize="0,0"/>
                    <v:stroke weight="1pt" color="#292929" joinstyle="round" startarrowwidth="narrow" startarrowlength="short" endarrowwidth="narrow" endarrowlength="short"/>
                    <v:imagedata o:title=""/>
                    <o:lock v:ext="edit" aspectratio="f"/>
                  </v:shape>
                </v:group>
                <w10:wrap type="none"/>
                <w10:anchorlock/>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spacing w:before="91"/>
        <w:ind w:left="3101" w:right="1414" w:firstLine="0"/>
        <w:jc w:val="left"/>
        <w:rPr>
          <w:rFonts w:ascii="Arial" w:hAnsi="Arial" w:eastAsia="Arial" w:cs="Arial"/>
          <w:b/>
          <w:sz w:val="30"/>
          <w:szCs w:val="30"/>
        </w:rPr>
      </w:pPr>
      <w:r>
        <w:rPr>
          <w:rFonts w:ascii="Arial" w:hAnsi="Arial" w:eastAsia="Arial" w:cs="Arial"/>
          <w:b/>
          <w:sz w:val="30"/>
          <w:szCs w:val="30"/>
          <w:rtl w:val="0"/>
        </w:rPr>
        <w:t>Especificación de requisitos de software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Arial" w:hAnsi="Arial" w:eastAsia="Arial" w:cs="Arial"/>
          <w:b/>
          <w:i w:val="0"/>
          <w:smallCaps w:val="0"/>
          <w:strike w:val="0"/>
          <w:color w:val="000000"/>
          <w:sz w:val="13"/>
          <w:szCs w:val="13"/>
          <w:u w:val="none"/>
          <w:shd w:val="clear" w:fill="auto"/>
          <w:vertAlign w:val="baseline"/>
        </w:rPr>
      </w:pPr>
    </w:p>
    <w:p>
      <w:pPr>
        <w:pStyle w:val="4"/>
        <w:spacing w:before="92"/>
        <w:ind w:left="0" w:firstLine="0"/>
      </w:pPr>
      <w:r>
        <w:rPr>
          <w:rtl w:val="0"/>
        </w:rPr>
        <w:t xml:space="preserve">                                              Proyecto: Grupo 6</w:t>
      </w:r>
    </w:p>
    <w:p>
      <w:r>
        <w:rPr>
          <w:rtl w:val="0"/>
        </w:rPr>
        <w:tab/>
      </w:r>
      <w:r>
        <w:rPr>
          <w:rtl w:val="0"/>
        </w:rPr>
        <w:tab/>
      </w:r>
      <w:r>
        <w:rPr>
          <w:rtl w:val="0"/>
        </w:rPr>
        <w:tab/>
      </w:r>
      <w:r>
        <w:rPr>
          <w:rtl w:val="0"/>
        </w:rPr>
        <w:tab/>
      </w:r>
      <w:r>
        <w:rPr>
          <w:rtl w:val="0"/>
        </w:rPr>
        <w:t xml:space="preserve">   Biblioteca Popular Dr. Manuel Belgrano</w:t>
      </w:r>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17"/>
          <w:szCs w:val="17"/>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1917700</wp:posOffset>
                </wp:positionH>
                <wp:positionV relativeFrom="paragraph">
                  <wp:posOffset>139700</wp:posOffset>
                </wp:positionV>
                <wp:extent cx="3784600" cy="12700"/>
                <wp:effectExtent l="0" t="0" r="0" b="0"/>
                <wp:wrapTopAndBottom/>
                <wp:docPr id="5" name="Forma libre 5"/>
                <wp:cNvGraphicFramePr/>
                <a:graphic xmlns:a="http://schemas.openxmlformats.org/drawingml/2006/main">
                  <a:graphicData uri="http://schemas.microsoft.com/office/word/2010/wordprocessingShape">
                    <wps:wsp>
                      <wps:cNvSpPr/>
                      <wps:spPr>
                        <a:xfrm>
                          <a:off x="4393500" y="3779365"/>
                          <a:ext cx="3784600" cy="1270"/>
                        </a:xfrm>
                        <a:custGeom>
                          <a:avLst/>
                          <a:gdLst/>
                          <a:ahLst/>
                          <a:cxnLst/>
                          <a:rect l="l" t="t" r="r" b="b"/>
                          <a:pathLst>
                            <a:path w="3784600" h="1270" extrusionOk="0">
                              <a:moveTo>
                                <a:pt x="0" y="0"/>
                              </a:moveTo>
                              <a:lnTo>
                                <a:pt x="3784600" y="0"/>
                              </a:lnTo>
                            </a:path>
                          </a:pathLst>
                        </a:cu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1pt;margin-top:11pt;height:1pt;width:298pt;mso-wrap-distance-bottom:0pt;mso-wrap-distance-top:0pt;z-index:0;v-text-anchor:middle;mso-width-relative:page;mso-height-relative:page;" fillcolor="#FFFFFF" filled="t" stroked="t" coordsize="3784600,1270" o:gfxdata="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qX5yC1wAAAAkBAAAPAAAAAAAAAAEAIAAAACIAAABkcnMvZG93bnJl&#10;di54bWxQSwECFAAUAAAACACHTuJAutxRsnACAAAvBQAADgAAAAAAAAABACAAAAAmAQAAZHJzL2Uy&#10;b0RvYy54bWxQSwUGAAAAAAYABgBZAQAACAYAAAAA&#10;" path="m0,0l3784600,0e">
                <v:fill on="t" focussize="0,0"/>
                <v:stroke weight="1pt" color="#292929"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Arial" w:hAnsi="Arial" w:eastAsia="Arial" w:cs="Arial"/>
          <w:b/>
          <w:i w:val="0"/>
          <w:smallCaps w:val="0"/>
          <w:strike w:val="0"/>
          <w:color w:val="000000"/>
          <w:sz w:val="8"/>
          <w:szCs w:val="8"/>
          <w:u w:val="none"/>
          <w:shd w:val="clear" w:fill="auto"/>
          <w:vertAlign w:val="baseline"/>
        </w:rPr>
      </w:pPr>
    </w:p>
    <w:p>
      <w:pPr>
        <w:spacing w:before="95"/>
        <w:ind w:left="0" w:right="292" w:firstLine="0"/>
        <w:jc w:val="right"/>
        <w:rPr>
          <w:sz w:val="18"/>
          <w:szCs w:val="18"/>
        </w:rPr>
        <w:sectPr>
          <w:pgSz w:w="11920" w:h="16840"/>
          <w:pgMar w:top="1600" w:right="1420" w:bottom="280" w:left="1480" w:header="360" w:footer="360" w:gutter="0"/>
          <w:pgNumType w:start="1"/>
        </w:sectPr>
      </w:pPr>
      <w:r>
        <w:rPr>
          <w:sz w:val="18"/>
          <w:szCs w:val="18"/>
          <w:rtl w:val="0"/>
        </w:rPr>
        <w:t>2021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23"/>
          <w:szCs w:val="23"/>
          <w:u w:val="none"/>
          <w:shd w:val="clear" w:fill="auto"/>
          <w:vertAlign w:val="baseline"/>
        </w:rPr>
      </w:pPr>
    </w:p>
    <w:p>
      <w:pPr>
        <w:spacing w:before="93" w:line="480" w:lineRule="auto"/>
        <w:ind w:left="581" w:right="1414"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spacing w:before="0"/>
        <w:ind w:left="0" w:right="0" w:firstLine="0"/>
        <w:jc w:val="left"/>
        <w:rPr>
          <w:sz w:val="16"/>
          <w:szCs w:val="16"/>
        </w:rPr>
        <w:sectPr>
          <w:headerReference r:id="rId3" w:type="default"/>
          <w:pgSz w:w="11920" w:h="16840"/>
          <w:pgMar w:top="1780" w:right="1420" w:bottom="280" w:left="1480" w:header="1427" w:footer="0" w:gutter="0"/>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Arial MT" w:hAnsi="Arial MT" w:eastAsia="Arial MT" w:cs="Arial MT"/>
          <w:b w:val="0"/>
          <w:i w:val="0"/>
          <w:smallCaps w:val="0"/>
          <w:strike w:val="0"/>
          <w:color w:val="000000"/>
          <w:sz w:val="24"/>
          <w:szCs w:val="24"/>
          <w:u w:val="none"/>
          <w:shd w:val="clear" w:fill="auto"/>
          <w:vertAlign w:val="baseline"/>
        </w:rPr>
      </w:pPr>
    </w:p>
    <w:tbl>
      <w:tblPr>
        <w:tblStyle w:val="18"/>
        <w:tblW w:w="8640" w:type="dxa"/>
        <w:tblInd w:w="130" w:type="dxa"/>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Layout w:type="fixed"/>
        <w:tblCellMar>
          <w:top w:w="0" w:type="dxa"/>
          <w:left w:w="0" w:type="dxa"/>
          <w:bottom w:w="0" w:type="dxa"/>
          <w:right w:w="0" w:type="dxa"/>
        </w:tblCellMar>
      </w:tblPr>
      <w:tblGrid>
        <w:gridCol w:w="1709"/>
        <w:gridCol w:w="1066"/>
        <w:gridCol w:w="2565"/>
        <w:gridCol w:w="3300"/>
      </w:tblGrid>
      <w:tr>
        <w:tblPrEx>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CellMar>
            <w:top w:w="0" w:type="dxa"/>
            <w:left w:w="0" w:type="dxa"/>
            <w:bottom w:w="0" w:type="dxa"/>
            <w:right w:w="0" w:type="dxa"/>
          </w:tblCellMar>
        </w:tblPrEx>
        <w:trPr>
          <w:trHeight w:val="209" w:hRule="atLeast"/>
        </w:trPr>
        <w:tc>
          <w:tcPr>
            <w:tcW w:w="1709"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304"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Fecha</w:t>
            </w:r>
          </w:p>
        </w:tc>
        <w:tc>
          <w:tcPr>
            <w:tcW w:w="1066"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109"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Revisión</w:t>
            </w:r>
          </w:p>
        </w:tc>
        <w:tc>
          <w:tcPr>
            <w:tcW w:w="2565"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1229" w:right="1227"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Autor</w:t>
            </w:r>
          </w:p>
        </w:tc>
        <w:tc>
          <w:tcPr>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515"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Verificado dep. Calidad.</w:t>
            </w:r>
          </w:p>
        </w:tc>
      </w:tr>
      <w:tr>
        <w:tblPrEx>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CellMar>
            <w:top w:w="0" w:type="dxa"/>
            <w:left w:w="0" w:type="dxa"/>
            <w:bottom w:w="0" w:type="dxa"/>
            <w:right w:w="0" w:type="dxa"/>
          </w:tblCellMar>
        </w:tblPrEx>
        <w:trPr>
          <w:trHeight w:val="1130" w:hRule="atLeast"/>
        </w:trPr>
        <w:tc>
          <w:tcPr>
            <w:tcW w:w="17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Arial" w:hAnsi="Arial" w:cs="Arial"/>
                <w:b/>
                <w:bCs/>
                <w:i w:val="0"/>
                <w:strike w:val="0"/>
                <w:color w:val="000000"/>
                <w:sz w:val="28"/>
                <w:szCs w:val="28"/>
                <w:u w:val="none"/>
                <w:shd w:val="clear" w:fill="auto"/>
                <w:vertAlign w:val="baseline"/>
                <w:rtl w:val="0"/>
                <w:lang w:val="es-E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Arial" w:hAnsi="Arial" w:cs="Arial"/>
                <w:b/>
                <w:bCs/>
                <w:i w:val="0"/>
                <w:smallCaps w:val="0"/>
                <w:strike w:val="0"/>
                <w:color w:val="000000"/>
                <w:sz w:val="28"/>
                <w:szCs w:val="28"/>
                <w:u w:val="none"/>
                <w:shd w:val="clear" w:fill="auto"/>
                <w:vertAlign w:val="baseline"/>
                <w:rtl w:val="0"/>
                <w:lang w:val="es-ES"/>
              </w:rPr>
            </w:pPr>
            <w:r>
              <w:rPr>
                <w:rFonts w:hint="default" w:ascii="Arial" w:hAnsi="Arial" w:cs="Arial"/>
                <w:b/>
                <w:bCs/>
                <w:i w:val="0"/>
                <w:strike w:val="0"/>
                <w:color w:val="000000"/>
                <w:sz w:val="28"/>
                <w:szCs w:val="28"/>
                <w:u w:val="none"/>
                <w:shd w:val="clear" w:fill="auto"/>
                <w:vertAlign w:val="baseline"/>
                <w:rtl w:val="0"/>
                <w:lang w:val="es-ES"/>
              </w:rPr>
              <w:t>S</w:t>
            </w:r>
            <w:r>
              <w:rPr>
                <w:rFonts w:hint="default" w:ascii="Arial" w:hAnsi="Arial" w:cs="Arial"/>
                <w:b/>
                <w:bCs/>
                <w:i w:val="0"/>
                <w:smallCaps w:val="0"/>
                <w:strike w:val="0"/>
                <w:color w:val="000000"/>
                <w:sz w:val="28"/>
                <w:szCs w:val="28"/>
                <w:u w:val="none"/>
                <w:shd w:val="clear" w:fill="auto"/>
                <w:vertAlign w:val="baseline"/>
                <w:rtl w:val="0"/>
                <w:lang w:val="es-ES"/>
              </w:rPr>
              <w:t>eptiembre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hint="default" w:ascii="Arial" w:hAnsi="Arial" w:eastAsia="Arial MT" w:cs="Arial"/>
                <w:b/>
                <w:bCs/>
                <w:i w:val="0"/>
                <w:smallCaps w:val="0"/>
                <w:strike w:val="0"/>
                <w:color w:val="000000"/>
                <w:sz w:val="28"/>
                <w:szCs w:val="28"/>
                <w:u w:val="none"/>
                <w:shd w:val="clear" w:fill="auto"/>
                <w:vertAlign w:val="baseline"/>
                <w:rtl w:val="0"/>
              </w:rPr>
              <w:t>2021</w:t>
            </w:r>
          </w:p>
        </w:tc>
        <w:tc>
          <w:tcPr>
            <w:tcW w:w="106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bCs/>
                <w:i w:val="0"/>
                <w:smallCaps w:val="0"/>
                <w:strike w:val="0"/>
                <w:color w:val="000000"/>
                <w:sz w:val="36"/>
                <w:szCs w:val="36"/>
                <w:u w:val="none"/>
                <w:shd w:val="clear" w:fill="auto"/>
                <w:vertAlign w:val="baseline"/>
                <w:lang w:val="es-E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firstLineChars="10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lang w:val="es-ES"/>
              </w:rPr>
            </w:pPr>
            <w:r>
              <w:rPr>
                <w:rFonts w:hint="default" w:ascii="Arial" w:hAnsi="Arial" w:eastAsia="Times New Roman" w:cs="Arial"/>
                <w:b/>
                <w:bCs/>
                <w:i w:val="0"/>
                <w:smallCaps w:val="0"/>
                <w:strike w:val="0"/>
                <w:color w:val="000000"/>
                <w:sz w:val="36"/>
                <w:szCs w:val="36"/>
                <w:u w:val="none"/>
                <w:shd w:val="clear" w:fill="auto"/>
                <w:vertAlign w:val="baseline"/>
                <w:lang w:val="es-ES"/>
              </w:rPr>
              <w:t>1</w:t>
            </w:r>
          </w:p>
        </w:tc>
        <w:tc>
          <w:tcPr>
            <w:tcW w:w="256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Arial" w:hAnsi="Arial" w:eastAsia="SimSun" w:cs="Arial"/>
                <w:b/>
                <w:bCs/>
                <w:sz w:val="28"/>
                <w:szCs w:val="28"/>
              </w:rPr>
              <w:t>Todos los Integrantes del grupo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bl>
    <w:p>
      <w:pPr>
        <w:spacing w:after="0"/>
        <w:ind w:firstLine="0"/>
        <w:rPr>
          <w:rFonts w:ascii="Times New Roman" w:hAnsi="Times New Roman" w:eastAsia="Times New Roman" w:cs="Times New Roman"/>
          <w:sz w:val="22"/>
          <w:szCs w:val="22"/>
        </w:rPr>
        <w:sectPr>
          <w:headerReference r:id="rId4" w:type="default"/>
          <w:pgSz w:w="11920" w:h="16840"/>
          <w:pgMar w:top="1780" w:right="1420" w:bottom="280" w:left="1480" w:header="1427" w:footer="0" w:gutter="0"/>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DzVLw0LgIAAHQ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18"/>
          <w:szCs w:val="18"/>
          <w:u w:val="none"/>
          <w:shd w:val="clear" w:fill="auto"/>
          <w:vertAlign w:val="baseline"/>
        </w:rPr>
      </w:pPr>
    </w:p>
    <w:p>
      <w:pPr>
        <w:pStyle w:val="2"/>
        <w:spacing w:before="89"/>
        <w:ind w:left="221" w:firstLine="0"/>
      </w:pPr>
      <w:bookmarkStart w:id="0" w:name="_heading=h.gjdgxs" w:colFirst="0" w:colLast="0"/>
      <w:bookmarkEnd w:id="0"/>
      <w:r>
        <w:rPr>
          <w:rtl w:val="0"/>
        </w:rPr>
        <w:t>Contenido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24"/>
        </w:tabs>
        <w:spacing w:before="360" w:after="0" w:line="240" w:lineRule="auto"/>
        <w:ind w:left="221"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FICHA DEL DOCUMENTO</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24"/>
        </w:tabs>
        <w:spacing w:before="360" w:after="0" w:line="240" w:lineRule="auto"/>
        <w:ind w:left="221" w:right="0" w:firstLine="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"_heading=h.gjdgxs"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CONTENIDO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"_heading=h.gjdgxs"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"_heading=h.gjdgxs"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4</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86"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"_heading=h.30j0zll"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INTRODUCCIÓN</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"_heading=h.30j0zll"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"_heading=h.1fob9te"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Propósito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"_heading=h.1fob9te"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"_heading=h.3znysh7"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Alcance</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"_heading=h.3znysh7"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"_heading=h.3znysh7"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"_heading=h.2et92p0"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Personal involucrado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"_heading=h.2et92p0"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"_heading=h.2et92p0"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"_heading=h.tyjcwt"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Definiciones, acrónimos y abreviaturas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"_heading=h.tyjcwt"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"_heading=h.tyjcwt"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"_heading=h.3dy6vkm"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Referencias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"_heading=h.3dy6vkm"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"_heading=h.3dy6vkm"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"_heading=h.1t3h5sf"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Resumen</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"_heading=h.1t3h5sf"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"_heading=h.1t3h5sf"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98"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"_heading=h.4d34og8"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DESCRIPCIÓN GENERAL</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"_heading=h.4d34og8"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"_heading=h.2s8eyo1"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Perspectiva del producto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"_heading=h.2s8eyo1"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"_heading=h.2s8eyo1"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Características de los usuarios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8</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Restricciones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99"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"_heading=h.17dp8vu"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REQUISITOS ESPECÍFICOS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"_heading=h.17dp8vu"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"_heading=h.17dp8vu"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9</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Product Backlog</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17</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FF"/>
          <w:sz w:val="20"/>
          <w:szCs w:val="20"/>
          <w:u w:val="single"/>
          <w:shd w:val="clear" w:fill="auto"/>
          <w:vertAlign w:val="baseline"/>
          <w:rtl w:val="0"/>
        </w:rPr>
        <w:t>Product Backlog</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17</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Sprints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19</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FF"/>
          <w:sz w:val="20"/>
          <w:szCs w:val="20"/>
          <w:u w:val="single"/>
          <w:shd w:val="clear" w:fill="auto"/>
          <w:vertAlign w:val="baseline"/>
          <w:rtl w:val="0"/>
        </w:rPr>
        <w:t>Sprint 1</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19</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sectPr>
          <w:headerReference r:id="rId5" w:type="default"/>
          <w:pgSz w:w="11920" w:h="16840"/>
          <w:pgMar w:top="1900" w:right="1420" w:bottom="280" w:left="1480" w:header="1308" w:footer="0" w:gutter="0"/>
        </w:sectPr>
      </w:pPr>
      <w:r>
        <w:rPr>
          <w:rFonts w:ascii="Arial MT" w:hAnsi="Arial MT" w:eastAsia="Arial MT" w:cs="Arial MT"/>
          <w:b w:val="0"/>
          <w:i w:val="0"/>
          <w:smallCaps w:val="0"/>
          <w:strike w:val="0"/>
          <w:color w:val="0000FF"/>
          <w:sz w:val="20"/>
          <w:szCs w:val="20"/>
          <w:u w:val="single"/>
          <w:shd w:val="clear" w:fill="auto"/>
          <w:vertAlign w:val="baseline"/>
          <w:rtl w:val="0"/>
        </w:rPr>
        <w:t>Spint 2</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20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MT" w:hAnsi="Arial MT" w:eastAsia="Arial MT" w:cs="Arial MT"/>
          <w:b w:val="0"/>
          <w:i w:val="0"/>
          <w:smallCaps w:val="0"/>
          <w:strike w:val="0"/>
          <w:color w:val="000000"/>
          <w:sz w:val="46"/>
          <w:szCs w:val="46"/>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Az4a9fLgIAAHQ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pStyle w:val="2"/>
        <w:numPr>
          <w:ilvl w:val="0"/>
          <w:numId w:val="4"/>
        </w:numPr>
        <w:tabs>
          <w:tab w:val="left" w:pos="581"/>
        </w:tabs>
        <w:spacing w:before="0" w:after="0" w:line="240" w:lineRule="auto"/>
        <w:ind w:left="581" w:right="0" w:hanging="360"/>
        <w:jc w:val="left"/>
      </w:pPr>
      <w:bookmarkStart w:id="1" w:name="_heading=h.30j0zll" w:colFirst="0" w:colLast="0"/>
      <w:bookmarkEnd w:id="1"/>
      <w:r>
        <w:rPr>
          <w:rtl w:val="0"/>
        </w:rPr>
        <w:t>Introducción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8" w:after="0" w:line="240" w:lineRule="auto"/>
        <w:ind w:left="581" w:right="295" w:firstLine="344"/>
        <w:jc w:val="both"/>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365E90"/>
          <w:sz w:val="20"/>
          <w:szCs w:val="20"/>
          <w:u w:val="none"/>
          <w:shd w:val="clear" w:fill="auto"/>
          <w:vertAlign w:val="baseline"/>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MT" w:hAnsi="Arial MT" w:eastAsia="Arial MT" w:cs="Arial MT"/>
          <w:b w:val="0"/>
          <w:i w:val="0"/>
          <w:smallCaps w:val="0"/>
          <w:strike w:val="0"/>
          <w:color w:val="365E90"/>
          <w:sz w:val="20"/>
          <w:szCs w:val="20"/>
          <w:u w:val="none"/>
          <w:shd w:val="clear" w:fill="F5F5F5"/>
          <w:vertAlign w:val="baseline"/>
          <w:rtl w:val="0"/>
        </w:rPr>
        <w:t>Práctica</w:t>
      </w:r>
      <w:r>
        <w:rPr>
          <w:rFonts w:ascii="Arial MT" w:hAnsi="Arial MT" w:eastAsia="Arial MT" w:cs="Arial MT"/>
          <w:b w:val="0"/>
          <w:i w:val="0"/>
          <w:smallCaps w:val="0"/>
          <w:strike w:val="0"/>
          <w:color w:val="365E90"/>
          <w:sz w:val="20"/>
          <w:szCs w:val="20"/>
          <w:u w:val="none"/>
          <w:shd w:val="clear" w:fill="auto"/>
          <w:vertAlign w:val="baseline"/>
          <w:rtl w:val="0"/>
        </w:rPr>
        <w:t xml:space="preserve"> </w:t>
      </w:r>
      <w:r>
        <w:rPr>
          <w:rFonts w:ascii="Arial MT" w:hAnsi="Arial MT" w:eastAsia="Arial MT" w:cs="Arial MT"/>
          <w:b w:val="0"/>
          <w:i w:val="0"/>
          <w:smallCaps w:val="0"/>
          <w:strike w:val="0"/>
          <w:color w:val="365E90"/>
          <w:sz w:val="20"/>
          <w:szCs w:val="20"/>
          <w:u w:val="none"/>
          <w:shd w:val="clear" w:fill="F5F5F5"/>
          <w:vertAlign w:val="baseline"/>
          <w:rtl w:val="0"/>
        </w:rPr>
        <w:t xml:space="preserve">Recomendada para Especificaciones de Requisitos Software </w:t>
      </w:r>
      <w:r>
        <w:rPr>
          <w:rFonts w:ascii="Arial MT" w:hAnsi="Arial MT" w:eastAsia="Arial MT" w:cs="Arial MT"/>
          <w:b w:val="0"/>
          <w:i w:val="0"/>
          <w:smallCaps w:val="0"/>
          <w:strike w:val="0"/>
          <w:color w:val="365E90"/>
          <w:sz w:val="20"/>
          <w:szCs w:val="20"/>
          <w:u w:val="none"/>
          <w:shd w:val="clear" w:fill="auto"/>
          <w:vertAlign w:val="baseline"/>
          <w:rtl w:val="0"/>
        </w:rPr>
        <w:t>ANSI/IEEE 830, 1998.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32"/>
          <w:szCs w:val="32"/>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2" w:name="_heading=h.1fob9te" w:colFirst="0" w:colLast="0"/>
      <w:bookmarkEnd w:id="2"/>
      <w:r>
        <w:rPr>
          <w:rtl w:val="0"/>
        </w:rPr>
        <w:t>Propósito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right="0"/>
        <w:jc w:val="both"/>
        <w:rPr>
          <w:rFonts w:ascii="Times New Roman" w:hAnsi="Times New Roman" w:eastAsia="Times New Roman" w:cs="Times New Roman"/>
          <w:sz w:val="28"/>
          <w:szCs w:val="28"/>
        </w:rPr>
      </w:pPr>
      <w:r>
        <w:rPr>
          <w:rFonts w:ascii="Times New Roman" w:hAnsi="Times New Roman" w:eastAsia="Times New Roman" w:cs="Times New Roman"/>
          <w:i w:val="0"/>
          <w:smallCaps w:val="0"/>
          <w:strike w:val="0"/>
          <w:sz w:val="28"/>
          <w:szCs w:val="28"/>
          <w:u w:val="none"/>
          <w:shd w:val="clear" w:fill="auto"/>
          <w:vertAlign w:val="baseline"/>
          <w:rtl w:val="0"/>
        </w:rPr>
        <w:t>El presente documento tiene como propósito definir las especificaciones funcionales, para el desarrollo de</w:t>
      </w:r>
      <w:r>
        <w:rPr>
          <w:rFonts w:ascii="Times New Roman" w:hAnsi="Times New Roman" w:eastAsia="Times New Roman" w:cs="Times New Roman"/>
          <w:sz w:val="28"/>
          <w:szCs w:val="28"/>
          <w:rtl w:val="0"/>
        </w:rPr>
        <w:t xml:space="preserve">l sitio </w:t>
      </w:r>
      <w:r>
        <w:rPr>
          <w:rFonts w:ascii="Times New Roman" w:hAnsi="Times New Roman" w:eastAsia="Times New Roman" w:cs="Times New Roman"/>
          <w:i w:val="0"/>
          <w:smallCaps w:val="0"/>
          <w:strike w:val="0"/>
          <w:sz w:val="28"/>
          <w:szCs w:val="28"/>
          <w:u w:val="none"/>
          <w:shd w:val="clear" w:fill="auto"/>
          <w:vertAlign w:val="baseline"/>
          <w:rtl w:val="0"/>
        </w:rPr>
        <w:t xml:space="preserve">web </w:t>
      </w:r>
      <w:r>
        <w:rPr>
          <w:rFonts w:ascii="Times New Roman" w:hAnsi="Times New Roman" w:eastAsia="Times New Roman" w:cs="Times New Roman"/>
          <w:sz w:val="28"/>
          <w:szCs w:val="28"/>
          <w:rtl w:val="0"/>
        </w:rPr>
        <w:t>de la Biblioteca Popular Dr. Manuel Belgrano de la localidad de Villa General Belgrano.</w:t>
      </w:r>
      <w:r>
        <w:rPr>
          <w:rFonts w:ascii="Times New Roman" w:hAnsi="Times New Roman" w:eastAsia="Times New Roman" w:cs="Times New Roman"/>
          <w:i w:val="0"/>
          <w:smallCaps w:val="0"/>
          <w:strike w:val="0"/>
          <w:sz w:val="28"/>
          <w:szCs w:val="28"/>
          <w:u w:val="none"/>
          <w:shd w:val="clear" w:fill="auto"/>
          <w:vertAlign w:val="baseline"/>
          <w:rtl w:val="0"/>
        </w:rPr>
        <w:t xml:space="preserve"> </w:t>
      </w:r>
      <w:r>
        <w:rPr>
          <w:rFonts w:ascii="Times New Roman" w:hAnsi="Times New Roman" w:eastAsia="Times New Roman" w:cs="Times New Roman"/>
          <w:sz w:val="28"/>
          <w:szCs w:val="28"/>
          <w:rtl w:val="0"/>
        </w:rPr>
        <w:t>Este proyecto se realiza para otorgarle a la biblioteca una página web institucional, donde se muestren los servicios que ofrecen, (con pasarela de pago, registro de usuarios, base de datos, etc)  que posea una buena interfaz que mejore la experiencia del usuario y  otorgarle un buen posicionamiento web.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righ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Este proyecto va dirigido tanto a la biblioteca cómo a sus usuarios / clientes.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821" w:right="0" w:firstLine="105"/>
        <w:jc w:val="both"/>
        <w:rPr>
          <w:rFonts w:ascii="Times New Roman" w:hAnsi="Times New Roman" w:eastAsia="Times New Roman" w:cs="Times New Roman"/>
          <w:color w:val="365E90"/>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30"/>
          <w:szCs w:val="30"/>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3" w:name="_heading=h.3znysh7" w:colFirst="0" w:colLast="0"/>
      <w:bookmarkEnd w:id="3"/>
      <w:r>
        <w:rPr>
          <w:rtl w:val="0"/>
        </w:rPr>
        <w:t>Alcance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25"/>
          <w:szCs w:val="25"/>
        </w:rPr>
      </w:pPr>
      <w:r>
        <w:rPr>
          <w:rFonts w:ascii="Arial" w:hAnsi="Arial" w:eastAsia="Arial" w:cs="Arial"/>
          <w:b/>
          <w:sz w:val="25"/>
          <w:szCs w:val="25"/>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Nombre: "Página web Biblioteca popular Dr. Manuel Belgrano"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26" w:right="0" w:firstLine="0"/>
        <w:jc w:val="both"/>
        <w:rPr>
          <w:rFonts w:ascii="Times New Roman" w:hAnsi="Times New Roman" w:eastAsia="Times New Roman" w:cs="Times New Roman"/>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desarrollo de la web está dirigida al usuario, para </w:t>
      </w:r>
      <w:r>
        <w:rPr>
          <w:rFonts w:ascii="Times New Roman" w:hAnsi="Times New Roman" w:eastAsia="Times New Roman" w:cs="Times New Roman"/>
          <w:sz w:val="28"/>
          <w:szCs w:val="28"/>
          <w:u w:val="single"/>
          <w:rtl w:val="0"/>
        </w:rPr>
        <w:t>acercarle todas las novedades de la biblioteca</w:t>
      </w:r>
      <w:r>
        <w:rPr>
          <w:rFonts w:ascii="Times New Roman" w:hAnsi="Times New Roman" w:eastAsia="Times New Roman" w:cs="Times New Roman"/>
          <w:sz w:val="28"/>
          <w:szCs w:val="28"/>
          <w:rtl w:val="0"/>
        </w:rPr>
        <w:t xml:space="preserve">; logrando una </w:t>
      </w:r>
      <w:r>
        <w:rPr>
          <w:rFonts w:ascii="Times New Roman" w:hAnsi="Times New Roman" w:eastAsia="Times New Roman" w:cs="Times New Roman"/>
          <w:sz w:val="28"/>
          <w:szCs w:val="28"/>
          <w:u w:val="single"/>
          <w:rtl w:val="0"/>
        </w:rPr>
        <w:t>interacción activa con una buena experiencia de usuario</w:t>
      </w:r>
      <w:r>
        <w:rPr>
          <w:rFonts w:ascii="Times New Roman" w:hAnsi="Times New Roman" w:eastAsia="Times New Roman" w:cs="Times New Roman"/>
          <w:sz w:val="28"/>
          <w:szCs w:val="28"/>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Usuarios atentos a las novedades, no solamente a través de la suscripción.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Si no animar a que se den de alta en el </w:t>
      </w:r>
      <w:r>
        <w:rPr>
          <w:rFonts w:ascii="Times New Roman" w:hAnsi="Times New Roman" w:eastAsia="Times New Roman" w:cs="Times New Roman"/>
          <w:sz w:val="28"/>
          <w:szCs w:val="28"/>
          <w:highlight w:val="white"/>
          <w:u w:val="single"/>
          <w:rtl w:val="0"/>
        </w:rPr>
        <w:t>boletín de noticias o de novedades</w:t>
      </w:r>
      <w:r>
        <w:rPr>
          <w:rFonts w:ascii="Times New Roman" w:hAnsi="Times New Roman" w:eastAsia="Times New Roman" w:cs="Times New Roman"/>
          <w:sz w:val="28"/>
          <w:szCs w:val="28"/>
          <w:highlight w:val="white"/>
          <w:rtl w:val="0"/>
        </w:rPr>
        <w:t xml:space="preserve">. O hacer que pidan </w:t>
      </w:r>
      <w:r>
        <w:rPr>
          <w:rFonts w:ascii="Times New Roman" w:hAnsi="Times New Roman" w:eastAsia="Times New Roman" w:cs="Times New Roman"/>
          <w:sz w:val="28"/>
          <w:szCs w:val="28"/>
          <w:highlight w:val="white"/>
          <w:u w:val="single"/>
          <w:rtl w:val="0"/>
        </w:rPr>
        <w:t>recomendaciones personalizadas de lectura a los bibliotecarios a través del correo electrónico</w:t>
      </w:r>
      <w:r>
        <w:rPr>
          <w:rFonts w:ascii="Times New Roman" w:hAnsi="Times New Roman" w:eastAsia="Times New Roman" w:cs="Times New Roman"/>
          <w:sz w:val="28"/>
          <w:szCs w:val="28"/>
          <w:highlight w:val="whit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u w:val="single"/>
          <w:rtl w:val="0"/>
        </w:rPr>
        <w:t>Facilitar el pago de las  membresías a los socios</w:t>
      </w:r>
      <w:r>
        <w:rPr>
          <w:rFonts w:ascii="Times New Roman" w:hAnsi="Times New Roman" w:eastAsia="Times New Roman" w:cs="Times New Roman"/>
          <w:sz w:val="28"/>
          <w:szCs w:val="28"/>
          <w:highlight w:val="white"/>
          <w:rtl w:val="0"/>
        </w:rPr>
        <w:t>,  a través de medios virtuales.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Este software también </w:t>
      </w:r>
      <w:r>
        <w:rPr>
          <w:rFonts w:ascii="Times New Roman" w:hAnsi="Times New Roman" w:eastAsia="Times New Roman" w:cs="Times New Roman"/>
          <w:sz w:val="28"/>
          <w:szCs w:val="28"/>
          <w:highlight w:val="white"/>
          <w:u w:val="single"/>
          <w:rtl w:val="0"/>
        </w:rPr>
        <w:t>se conectará a la base de datos ya existente que posee la biblioteca</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26"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administrador</w:t>
      </w:r>
      <w:r>
        <w:rPr>
          <w:rFonts w:ascii="Times New Roman" w:hAnsi="Times New Roman" w:eastAsia="Times New Roman" w:cs="Times New Roman"/>
          <w:sz w:val="28"/>
          <w:szCs w:val="28"/>
          <w:highlight w:val="white"/>
          <w:rtl w:val="0"/>
        </w:rPr>
        <w:t xml:space="preserve">, será el encargado de </w:t>
      </w:r>
      <w:r>
        <w:rPr>
          <w:rFonts w:ascii="Times New Roman" w:hAnsi="Times New Roman" w:eastAsia="Times New Roman" w:cs="Times New Roman"/>
          <w:sz w:val="28"/>
          <w:szCs w:val="28"/>
          <w:highlight w:val="white"/>
          <w:u w:val="single"/>
          <w:rtl w:val="0"/>
        </w:rPr>
        <w:t>mantener actualizada la página con todas las novedades y acontecimientos relacionados a la biblioteca</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Desde el punto de vista del</w:t>
      </w:r>
      <w:r>
        <w:rPr>
          <w:rFonts w:ascii="Times New Roman" w:hAnsi="Times New Roman" w:eastAsia="Times New Roman" w:cs="Times New Roman"/>
          <w:b/>
          <w:sz w:val="28"/>
          <w:szCs w:val="28"/>
          <w:highlight w:val="white"/>
          <w:rtl w:val="0"/>
        </w:rPr>
        <w:t xml:space="preserve"> cliente</w:t>
      </w:r>
      <w:r>
        <w:rPr>
          <w:rFonts w:ascii="Times New Roman" w:hAnsi="Times New Roman" w:eastAsia="Times New Roman" w:cs="Times New Roman"/>
          <w:sz w:val="28"/>
          <w:szCs w:val="28"/>
          <w:highlight w:val="white"/>
          <w:rtl w:val="0"/>
        </w:rPr>
        <w:t xml:space="preserve">, éste será quien </w:t>
      </w:r>
      <w:r>
        <w:rPr>
          <w:rFonts w:ascii="Times New Roman" w:hAnsi="Times New Roman" w:eastAsia="Times New Roman" w:cs="Times New Roman"/>
          <w:sz w:val="28"/>
          <w:szCs w:val="28"/>
          <w:highlight w:val="white"/>
          <w:u w:val="single"/>
          <w:rtl w:val="0"/>
        </w:rPr>
        <w:t>nos proporcione los fondos necesarios para el abono del hosting, entre otros servicios necesarios y la información necesaria para llevar a cabo el proyecto.</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desarrollador front-end</w:t>
      </w:r>
      <w:r>
        <w:rPr>
          <w:rFonts w:ascii="Times New Roman" w:hAnsi="Times New Roman" w:eastAsia="Times New Roman" w:cs="Times New Roman"/>
          <w:sz w:val="28"/>
          <w:szCs w:val="28"/>
          <w:highlight w:val="white"/>
          <w:rtl w:val="0"/>
        </w:rPr>
        <w:t xml:space="preserve"> será el encargado de </w:t>
      </w:r>
      <w:r>
        <w:rPr>
          <w:rFonts w:ascii="Times New Roman" w:hAnsi="Times New Roman" w:eastAsia="Times New Roman" w:cs="Times New Roman"/>
          <w:sz w:val="28"/>
          <w:szCs w:val="28"/>
          <w:highlight w:val="white"/>
          <w:u w:val="single"/>
          <w:rtl w:val="0"/>
        </w:rPr>
        <w:t>desarrollar la maquetación y estilos del sitio web  del diseño previo y toda la lógica del lado del usuario.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diseñador ux/ui</w:t>
      </w:r>
      <w:r>
        <w:rPr>
          <w:rFonts w:ascii="Times New Roman" w:hAnsi="Times New Roman" w:eastAsia="Times New Roman" w:cs="Times New Roman"/>
          <w:sz w:val="28"/>
          <w:szCs w:val="28"/>
          <w:highlight w:val="white"/>
          <w:rtl w:val="0"/>
        </w:rPr>
        <w:t xml:space="preserve">, será el encargado realizar </w:t>
      </w:r>
      <w:r>
        <w:rPr>
          <w:rFonts w:ascii="Times New Roman" w:hAnsi="Times New Roman" w:eastAsia="Times New Roman" w:cs="Times New Roman"/>
          <w:sz w:val="28"/>
          <w:szCs w:val="28"/>
          <w:highlight w:val="white"/>
          <w:u w:val="single"/>
          <w:rtl w:val="0"/>
        </w:rPr>
        <w:t>un diseño que haga que el sitio sea usable</w:t>
      </w:r>
      <w:r>
        <w:rPr>
          <w:rFonts w:ascii="Times New Roman" w:hAnsi="Times New Roman" w:eastAsia="Times New Roman" w:cs="Times New Roman"/>
          <w:sz w:val="28"/>
          <w:szCs w:val="28"/>
          <w:highlight w:val="white"/>
          <w:rtl w:val="0"/>
        </w:rPr>
        <w:t xml:space="preserve"> y que la</w:t>
      </w:r>
      <w:r>
        <w:rPr>
          <w:rFonts w:ascii="Times New Roman" w:hAnsi="Times New Roman" w:eastAsia="Times New Roman" w:cs="Times New Roman"/>
          <w:sz w:val="28"/>
          <w:szCs w:val="28"/>
          <w:highlight w:val="white"/>
          <w:u w:val="single"/>
          <w:rtl w:val="0"/>
        </w:rPr>
        <w:t xml:space="preserve"> experiencia del usuario sea agradable.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desarrollador back-end</w:t>
      </w:r>
      <w:r>
        <w:rPr>
          <w:rFonts w:ascii="Times New Roman" w:hAnsi="Times New Roman" w:eastAsia="Times New Roman" w:cs="Times New Roman"/>
          <w:sz w:val="28"/>
          <w:szCs w:val="28"/>
          <w:highlight w:val="white"/>
          <w:rtl w:val="0"/>
        </w:rPr>
        <w:t xml:space="preserve">, es quien </w:t>
      </w:r>
      <w:r>
        <w:rPr>
          <w:rFonts w:ascii="Times New Roman" w:hAnsi="Times New Roman" w:eastAsia="Times New Roman" w:cs="Times New Roman"/>
          <w:sz w:val="28"/>
          <w:szCs w:val="28"/>
          <w:highlight w:val="white"/>
          <w:u w:val="single"/>
          <w:rtl w:val="0"/>
        </w:rPr>
        <w:t>codificará la lógica del lado del servidor y también se encargará de la comunicación con la/s base/s de datos</w:t>
      </w:r>
      <w:r>
        <w:rPr>
          <w:rFonts w:ascii="Times New Roman" w:hAnsi="Times New Roman" w:eastAsia="Times New Roman" w:cs="Times New Roman"/>
          <w:sz w:val="28"/>
          <w:szCs w:val="28"/>
          <w:highlight w:val="whit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administrador de base de datos</w:t>
      </w:r>
      <w:r>
        <w:rPr>
          <w:rFonts w:ascii="Times New Roman" w:hAnsi="Times New Roman" w:eastAsia="Times New Roman" w:cs="Times New Roman"/>
          <w:sz w:val="28"/>
          <w:szCs w:val="28"/>
          <w:highlight w:val="white"/>
          <w:rtl w:val="0"/>
        </w:rPr>
        <w:t xml:space="preserve">, será quien se </w:t>
      </w:r>
      <w:r>
        <w:rPr>
          <w:rFonts w:ascii="Times New Roman" w:hAnsi="Times New Roman" w:eastAsia="Times New Roman" w:cs="Times New Roman"/>
          <w:sz w:val="28"/>
          <w:szCs w:val="28"/>
          <w:highlight w:val="white"/>
          <w:u w:val="single"/>
          <w:rtl w:val="0"/>
        </w:rPr>
        <w:t>encargue de diseñar, crear, actualizar y conectar la base datos.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494949"/>
          <w:sz w:val="23"/>
          <w:szCs w:val="23"/>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Arial MT" w:hAnsi="Arial MT" w:eastAsia="Arial MT" w:cs="Arial MT"/>
          <w:b w:val="0"/>
          <w:i w:val="0"/>
          <w:smallCaps w:val="0"/>
          <w:strike w:val="0"/>
          <w:color w:val="000000"/>
          <w:sz w:val="30"/>
          <w:szCs w:val="30"/>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4" w:name="_heading=h.2et92p0" w:colFirst="0" w:colLast="0"/>
      <w:bookmarkEnd w:id="4"/>
      <w:r>
        <w:rPr>
          <w:rtl w:val="0"/>
        </w:rPr>
        <w:t>Personal involucrado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i w:val="0"/>
          <w:smallCaps w:val="0"/>
          <w:strike w:val="0"/>
          <w:color w:val="000000"/>
          <w:sz w:val="29"/>
          <w:szCs w:val="29"/>
          <w:u w:val="none"/>
          <w:shd w:val="clear" w:fill="auto"/>
          <w:vertAlign w:val="baseline"/>
        </w:rPr>
      </w:pPr>
    </w:p>
    <w:tbl>
      <w:tblPr>
        <w:tblStyle w:val="19"/>
        <w:tblW w:w="7860"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5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Nombre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 xml:space="preserve"> Amanda Biolé</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Rol</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Documentar/ Base de datos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3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Categoría Profesional</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5"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187"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Responsabilidad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 xml:space="preserve"> Trabajar con el SGBD, la base de datos  y en la documentación del proyecto.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Información de contacto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5"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amandabiole@hotmail.com</w:t>
            </w:r>
          </w:p>
        </w:tc>
      </w:tr>
    </w:tbl>
    <w:p>
      <w:pPr>
        <w:spacing w:before="7"/>
        <w:rPr>
          <w:rFonts w:ascii="Times New Roman" w:hAnsi="Times New Roman" w:eastAsia="Times New Roman" w:cs="Times New Roman"/>
          <w:b/>
          <w:sz w:val="28"/>
          <w:szCs w:val="28"/>
        </w:rPr>
      </w:pPr>
    </w:p>
    <w:tbl>
      <w:tblPr>
        <w:tblStyle w:val="20"/>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Fanny Bierbrauer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Documentar / Base de datos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Trabajar con el SGBD, la base de datos  y en la documentación del proyecto.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fannybierbrauer@gmail.com</w:t>
            </w:r>
          </w:p>
        </w:tc>
      </w:tr>
    </w:tbl>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tbl>
      <w:tblPr>
        <w:tblStyle w:val="21"/>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Carla Daniela Calanit Artaza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Desarrollador Front-end  (y/ o Back- end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Programador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5"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Crear, actualizar  y/o mantener el código de la página/aplicación web.</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carlaartaza@outlook.com</w:t>
            </w:r>
          </w:p>
        </w:tc>
      </w:tr>
    </w:tbl>
    <w:p>
      <w:pPr>
        <w:spacing w:before="7"/>
        <w:rPr>
          <w:rFonts w:ascii="Times New Roman" w:hAnsi="Times New Roman" w:eastAsia="Times New Roman" w:cs="Times New Roman"/>
          <w:b/>
          <w:sz w:val="28"/>
          <w:szCs w:val="28"/>
        </w:rPr>
      </w:pPr>
    </w:p>
    <w:tbl>
      <w:tblPr>
        <w:tblStyle w:val="22"/>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Carlos Maximo Arraigada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diseñar página web, estructurar contenido HTML, estilo CSS, etc.</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maximonicole.2013@gmail.com</w:t>
            </w:r>
          </w:p>
        </w:tc>
      </w:tr>
    </w:tbl>
    <w:p>
      <w:pPr>
        <w:spacing w:before="7"/>
        <w:rPr>
          <w:rFonts w:ascii="Times New Roman" w:hAnsi="Times New Roman" w:eastAsia="Times New Roman" w:cs="Times New Roman"/>
          <w:b/>
          <w:sz w:val="28"/>
          <w:szCs w:val="28"/>
        </w:rPr>
      </w:pPr>
    </w:p>
    <w:tbl>
      <w:tblPr>
        <w:tblStyle w:val="23"/>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580"/>
        <w:gridCol w:w="52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Leandro Emanuel Garcia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Diseño UX/UI (y/o Desarrollo Front-end)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Diseño y programación front-end.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leogar274@gmail.com</w:t>
            </w:r>
          </w:p>
        </w:tc>
      </w:tr>
    </w:tbl>
    <w:p>
      <w:pPr>
        <w:spacing w:before="7"/>
        <w:rPr>
          <w:rFonts w:ascii="Times New Roman" w:hAnsi="Times New Roman" w:eastAsia="Times New Roman" w:cs="Times New Roman"/>
          <w:b/>
          <w:sz w:val="28"/>
          <w:szCs w:val="28"/>
        </w:rPr>
      </w:pPr>
    </w:p>
    <w:tbl>
      <w:tblPr>
        <w:tblStyle w:val="24"/>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Juan Manuel Balderrama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Integración de plataforma de pago y check-out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manu_pole@hotmail.com</w:t>
            </w:r>
          </w:p>
        </w:tc>
      </w:tr>
    </w:tbl>
    <w:p>
      <w:pPr>
        <w:spacing w:before="7"/>
        <w:rPr>
          <w:rFonts w:ascii="Times New Roman" w:hAnsi="Times New Roman" w:eastAsia="Times New Roman" w:cs="Times New Roman"/>
          <w:b/>
          <w:sz w:val="28"/>
          <w:szCs w:val="28"/>
        </w:rPr>
      </w:pPr>
    </w:p>
    <w:tbl>
      <w:tblPr>
        <w:tblStyle w:val="25"/>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5"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widowControl/>
              <w:spacing w:after="200" w:line="276" w:lineRule="auto"/>
              <w:ind w:left="0"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Tobías Ezequiel Lambrisca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Trabajar tanto en el frontend cómo en 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Roboto" w:hAnsi="Roboto" w:eastAsia="Roboto" w:cs="Roboto"/>
                <w:color w:val="5F6368"/>
                <w:sz w:val="26"/>
                <w:szCs w:val="26"/>
                <w:highlight w:val="white"/>
                <w:rtl w:val="0"/>
              </w:rPr>
              <w:t>tobias.lambrisca@gmail.com</w:t>
            </w:r>
          </w:p>
        </w:tc>
      </w:tr>
    </w:tbl>
    <w:p>
      <w:pPr>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540"/>
          <w:tab w:val="left" w:pos="1541"/>
        </w:tabs>
        <w:spacing w:before="0" w:after="0" w:line="240" w:lineRule="auto"/>
        <w:ind w:left="1541" w:right="0" w:hanging="720"/>
        <w:jc w:val="left"/>
        <w:rPr>
          <w:rFonts w:ascii="Arial" w:hAnsi="Arial" w:eastAsia="Arial" w:cs="Arial"/>
          <w:b/>
          <w:i w:val="0"/>
          <w:smallCaps w:val="0"/>
          <w:strike w:val="0"/>
          <w:color w:val="000000"/>
          <w:sz w:val="28"/>
          <w:szCs w:val="28"/>
          <w:u w:val="none"/>
          <w:shd w:val="clear" w:fill="auto"/>
          <w:vertAlign w:val="baseline"/>
        </w:rPr>
      </w:pPr>
      <w:bookmarkStart w:id="5" w:name="_heading=h.tyjcwt" w:colFirst="0" w:colLast="0"/>
      <w:bookmarkEnd w:id="5"/>
      <w:r>
        <w:rPr>
          <w:rFonts w:ascii="Arial" w:hAnsi="Arial" w:eastAsia="Arial" w:cs="Arial"/>
          <w:b/>
          <w:i w:val="0"/>
          <w:smallCaps w:val="0"/>
          <w:strike w:val="0"/>
          <w:color w:val="000000"/>
          <w:sz w:val="28"/>
          <w:szCs w:val="28"/>
          <w:u w:val="none"/>
          <w:shd w:val="clear" w:fill="auto"/>
          <w:vertAlign w:val="baseline"/>
          <w:rtl w:val="0"/>
        </w:rPr>
        <w:t>Definiciones, acrónimos y abreviaturas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p>
    <w:tbl>
      <w:tblPr>
        <w:tblStyle w:val="26"/>
        <w:tblW w:w="8430" w:type="dxa"/>
        <w:tblInd w:w="-255" w:type="dxa"/>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Layout w:type="fixed"/>
        <w:tblCellMar>
          <w:top w:w="0" w:type="dxa"/>
          <w:left w:w="0" w:type="dxa"/>
          <w:bottom w:w="0" w:type="dxa"/>
          <w:right w:w="0" w:type="dxa"/>
        </w:tblCellMar>
      </w:tblPr>
      <w:tblGrid>
        <w:gridCol w:w="2370"/>
        <w:gridCol w:w="6060"/>
      </w:tblGrid>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45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20" w:lineRule="auto"/>
              <w:ind w:left="27" w:right="0" w:firstLine="0"/>
              <w:jc w:val="center"/>
              <w:rPr>
                <w:rFonts w:ascii="Times New Roman" w:hAnsi="Times New Roman" w:eastAsia="Times New Roman" w:cs="Times New Roman"/>
                <w:b/>
                <w:i/>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365E90"/>
                <w:sz w:val="28"/>
                <w:szCs w:val="28"/>
                <w:u w:val="none"/>
                <w:shd w:val="clear" w:fill="auto"/>
                <w:vertAlign w:val="baseline"/>
                <w:rtl w:val="0"/>
              </w:rPr>
              <w:t>Nombre</w:t>
            </w:r>
          </w:p>
        </w:tc>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20" w:lineRule="auto"/>
              <w:ind w:left="2183" w:right="2161" w:firstLine="0"/>
              <w:jc w:val="center"/>
              <w:rPr>
                <w:rFonts w:ascii="Times New Roman" w:hAnsi="Times New Roman" w:eastAsia="Times New Roman" w:cs="Times New Roman"/>
                <w:b/>
                <w:i/>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365E90"/>
                <w:sz w:val="28"/>
                <w:szCs w:val="28"/>
                <w:u w:val="none"/>
                <w:shd w:val="clear" w:fill="auto"/>
                <w:vertAlign w:val="baseline"/>
                <w:rtl w:val="0"/>
              </w:rPr>
              <w:t>Descripción</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9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27" w:right="0" w:firstLine="0"/>
              <w:rPr>
                <w:rFonts w:ascii="Times New Roman" w:hAnsi="Times New Roman" w:eastAsia="Times New Roman" w:cs="Times New Roman"/>
                <w:b/>
                <w:i w:val="0"/>
                <w:smallCaps w:val="0"/>
                <w:strike w:val="0"/>
                <w:sz w:val="28"/>
                <w:szCs w:val="28"/>
                <w:u w:val="none"/>
                <w:shd w:val="clear" w:fill="auto"/>
                <w:vertAlign w:val="baseline"/>
              </w:rPr>
            </w:pPr>
            <w:r>
              <w:rPr>
                <w:rFonts w:ascii="Times New Roman" w:hAnsi="Times New Roman" w:eastAsia="Times New Roman" w:cs="Times New Roman"/>
                <w:b/>
                <w:i w:val="0"/>
                <w:smallCaps w:val="0"/>
                <w:strike w:val="0"/>
                <w:sz w:val="28"/>
                <w:szCs w:val="28"/>
                <w:u w:val="none"/>
                <w:shd w:val="clear" w:fill="auto"/>
                <w:vertAlign w:val="baseline"/>
                <w:rtl w:val="0"/>
              </w:rPr>
              <w:t xml:space="preserve">Usuario final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Un usuario es aquel individuo que utiliza de manera habitual un producto, o servicio con ciertas limitaciones.</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49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27"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Usuario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administrador </w:t>
            </w:r>
          </w:p>
        </w:tc>
        <w:tc>
          <w:p>
            <w:pPr>
              <w:spacing w:before="4"/>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Quien gestiona los recursos, la información y define el comportamiento general del sitio y otorga y/o retira permisos a los usuarios finales. </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33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27" w:right="0" w:firstLine="0"/>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Front-end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la parte  frontal y  visual de una web que se conecta e interactúa con los usuarios que la visitan.</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17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Back-end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el conjunto de acciones que pasan dentro de una web, pero que no podemos ver, es la parte que se encarga de que una página y/o software funcione, un ejemplo de esto es la comunicación con el servidor.</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29"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Software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29"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Conjunto de programas, rutinas, instrucciones que permiten a la computadora realizar determinadas tareas.</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78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24"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Hosting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24"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el espacio donde se aloja una página web para que pueda ser visualizado por cualquier usuario.</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19"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Base de datos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19"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un conjunto de datos pertenecientes a un mismo contexto y almacenados sistemáticamente para su posterior uso.</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sz w:val="31"/>
          <w:szCs w:val="31"/>
        </w:rPr>
      </w:pPr>
    </w:p>
    <w:tbl>
      <w:tblPr>
        <w:tblStyle w:val="27"/>
        <w:tblW w:w="7950" w:type="dxa"/>
        <w:tblInd w:w="-1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
      <w:tblGrid>
        <w:gridCol w:w="2385"/>
        <w:gridCol w:w="55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100" w:type="dxa"/>
            <w:left w:w="100" w:type="dxa"/>
            <w:bottom w:w="100" w:type="dxa"/>
            <w:right w:w="100" w:type="dxa"/>
          </w:tblCellMar>
        </w:tblPrEx>
        <w:trPr>
          <w:trHeight w:val="121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Diseño UX/UI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5"/>
                <w:szCs w:val="35"/>
              </w:rPr>
            </w:pPr>
            <w:r>
              <w:rPr>
                <w:rFonts w:ascii="Times New Roman" w:hAnsi="Times New Roman" w:eastAsia="Times New Roman" w:cs="Times New Roman"/>
                <w:color w:val="202124"/>
                <w:sz w:val="28"/>
                <w:szCs w:val="28"/>
                <w:highlight w:val="white"/>
                <w:rtl w:val="0"/>
              </w:rPr>
              <w:t>Creación de una interfaz pensada específicamente en la experiencia del usuario. Se centra en la usabilidad.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100" w:type="dxa"/>
            <w:left w:w="100" w:type="dxa"/>
            <w:bottom w:w="100" w:type="dxa"/>
            <w:right w:w="100" w:type="dxa"/>
          </w:tblCellMar>
        </w:tblPrEx>
        <w:trPr>
          <w:trHeight w:val="130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sz w:val="31"/>
                <w:szCs w:val="31"/>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sz w:val="31"/>
                <w:szCs w:val="31"/>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sz w:val="31"/>
          <w:szCs w:val="31"/>
        </w:rPr>
      </w:pPr>
    </w:p>
    <w:p>
      <w:pPr>
        <w:pStyle w:val="3"/>
        <w:numPr>
          <w:ilvl w:val="1"/>
          <w:numId w:val="4"/>
        </w:numPr>
        <w:tabs>
          <w:tab w:val="left" w:pos="1540"/>
          <w:tab w:val="left" w:pos="1541"/>
        </w:tabs>
        <w:spacing w:before="0" w:after="0" w:line="240" w:lineRule="auto"/>
        <w:ind w:left="1541" w:right="0" w:hanging="720"/>
        <w:jc w:val="left"/>
      </w:pPr>
      <w:bookmarkStart w:id="6" w:name="_heading=h.3dy6vkm" w:colFirst="0" w:colLast="0"/>
      <w:bookmarkEnd w:id="6"/>
      <w:r>
        <w:rPr>
          <w:rtl w:val="0"/>
        </w:rPr>
        <w:t>Referencias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p>
    <w:tbl>
      <w:tblPr>
        <w:tblStyle w:val="28"/>
        <w:tblW w:w="5940" w:type="dxa"/>
        <w:tblInd w:w="1510" w:type="dxa"/>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Layout w:type="fixed"/>
        <w:tblCellMar>
          <w:top w:w="0" w:type="dxa"/>
          <w:left w:w="0" w:type="dxa"/>
          <w:bottom w:w="0" w:type="dxa"/>
          <w:right w:w="0" w:type="dxa"/>
        </w:tblCellMar>
      </w:tblPr>
      <w:tblGrid>
        <w:gridCol w:w="2420"/>
        <w:gridCol w:w="3520"/>
      </w:tblGrid>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69"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17" w:lineRule="auto"/>
              <w:ind w:left="39" w:right="12"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Titulo del Documento</w:t>
            </w:r>
          </w:p>
        </w:tc>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17" w:lineRule="auto"/>
              <w:ind w:left="1219" w:right="1207"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Referencia</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8" w:right="12" w:firstLine="0"/>
              <w:jc w:val="center"/>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tl w:val="0"/>
              </w:rPr>
              <w:t>Standard IEEE 830 - 1998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25"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tl w:val="0"/>
              </w:rPr>
              <w:t>IEEE</w:t>
            </w:r>
          </w:p>
        </w:tc>
      </w:tr>
    </w:tbl>
    <w:p>
      <w:pPr>
        <w:numPr>
          <w:ilvl w:val="1"/>
          <w:numId w:val="4"/>
        </w:numPr>
        <w:tabs>
          <w:tab w:val="left" w:pos="1540"/>
          <w:tab w:val="left" w:pos="1541"/>
        </w:tabs>
        <w:spacing w:before="91"/>
        <w:ind w:left="1541" w:hanging="720"/>
        <w:rPr>
          <w:rFonts w:ascii="Times New Roman" w:hAnsi="Times New Roman" w:eastAsia="Times New Roman" w:cs="Times New Roman"/>
        </w:rPr>
      </w:pPr>
      <w:bookmarkStart w:id="7" w:name="_heading=h.1t3h5sf" w:colFirst="0" w:colLast="0"/>
      <w:bookmarkEnd w:id="7"/>
    </w:p>
    <w:p>
      <w:pPr>
        <w:tabs>
          <w:tab w:val="left" w:pos="1540"/>
          <w:tab w:val="left" w:pos="1541"/>
        </w:tabs>
        <w:spacing w:before="91"/>
        <w:ind w:left="1541" w:firstLine="0"/>
        <w:rPr>
          <w:rFonts w:ascii="Times New Roman" w:hAnsi="Times New Roman" w:eastAsia="Times New Roman" w:cs="Times New Roman"/>
          <w:b/>
          <w:sz w:val="28"/>
          <w:szCs w:val="28"/>
        </w:rPr>
      </w:pPr>
      <w:bookmarkStart w:id="8" w:name="_heading=h.80mg1recthbn" w:colFirst="0" w:colLast="0"/>
      <w:bookmarkEnd w:id="8"/>
    </w:p>
    <w:p>
      <w:pPr>
        <w:tabs>
          <w:tab w:val="left" w:pos="1540"/>
          <w:tab w:val="left" w:pos="1541"/>
        </w:tabs>
        <w:spacing w:before="91"/>
        <w:ind w:left="1541" w:firstLine="0"/>
        <w:rPr>
          <w:rFonts w:ascii="Times New Roman" w:hAnsi="Times New Roman" w:eastAsia="Times New Roman" w:cs="Times New Roman"/>
          <w:b/>
          <w:sz w:val="28"/>
          <w:szCs w:val="28"/>
        </w:rPr>
      </w:pPr>
      <w:bookmarkStart w:id="9" w:name="_heading=h.50hp16q77rck" w:colFirst="0" w:colLast="0"/>
      <w:bookmarkEnd w:id="9"/>
      <w:r>
        <w:rPr>
          <w:rFonts w:ascii="Times New Roman" w:hAnsi="Times New Roman" w:eastAsia="Times New Roman" w:cs="Times New Roman"/>
          <w:b/>
          <w:sz w:val="28"/>
          <w:szCs w:val="28"/>
          <w:rtl w:val="0"/>
        </w:rPr>
        <w:t>Resumen</w:t>
      </w:r>
    </w:p>
    <w:p>
      <w:pPr>
        <w:spacing w:before="3"/>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Breve resumen de las secciones del documento</w:t>
      </w:r>
    </w:p>
    <w:p>
      <w:pPr>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 este documento tratamos los conceptos como:</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El</w:t>
      </w:r>
      <w:r>
        <w:rPr>
          <w:rFonts w:ascii="Times New Roman" w:hAnsi="Times New Roman" w:eastAsia="Times New Roman" w:cs="Times New Roman"/>
          <w:b/>
          <w:sz w:val="28"/>
          <w:szCs w:val="28"/>
          <w:rtl w:val="0"/>
        </w:rPr>
        <w:t xml:space="preserve"> propósito</w:t>
      </w:r>
      <w:r>
        <w:rPr>
          <w:rFonts w:ascii="Times New Roman" w:hAnsi="Times New Roman" w:eastAsia="Times New Roman" w:cs="Times New Roman"/>
          <w:sz w:val="28"/>
          <w:szCs w:val="28"/>
          <w:rtl w:val="0"/>
        </w:rPr>
        <w:t xml:space="preserve"> del proyecto,</w:t>
      </w:r>
      <w:r>
        <w:rPr>
          <w:rFonts w:ascii="Times New Roman" w:hAnsi="Times New Roman" w:eastAsia="Times New Roman" w:cs="Times New Roman"/>
          <w:b/>
          <w:sz w:val="28"/>
          <w:szCs w:val="28"/>
          <w:rtl w:val="0"/>
        </w:rPr>
        <w:t xml:space="preserve"> para que se realiza y a quién está dirigido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w:t>
      </w:r>
      <w:r>
        <w:rPr>
          <w:rFonts w:ascii="Times New Roman" w:hAnsi="Times New Roman" w:eastAsia="Times New Roman" w:cs="Times New Roman"/>
          <w:b/>
          <w:sz w:val="28"/>
          <w:szCs w:val="28"/>
          <w:rtl w:val="0"/>
        </w:rPr>
        <w:t>alcance</w:t>
      </w:r>
      <w:r>
        <w:rPr>
          <w:rFonts w:ascii="Times New Roman" w:hAnsi="Times New Roman" w:eastAsia="Times New Roman" w:cs="Times New Roman"/>
          <w:sz w:val="28"/>
          <w:szCs w:val="28"/>
          <w:rtl w:val="0"/>
        </w:rPr>
        <w:t xml:space="preserve">, donde se especifica el </w:t>
      </w:r>
      <w:r>
        <w:rPr>
          <w:rFonts w:ascii="Times New Roman" w:hAnsi="Times New Roman" w:eastAsia="Times New Roman" w:cs="Times New Roman"/>
          <w:b/>
          <w:sz w:val="28"/>
          <w:szCs w:val="28"/>
          <w:rtl w:val="0"/>
        </w:rPr>
        <w:t>nombre</w:t>
      </w:r>
      <w:r>
        <w:rPr>
          <w:rFonts w:ascii="Times New Roman" w:hAnsi="Times New Roman" w:eastAsia="Times New Roman" w:cs="Times New Roman"/>
          <w:sz w:val="28"/>
          <w:szCs w:val="28"/>
          <w:rtl w:val="0"/>
        </w:rPr>
        <w:t xml:space="preserve"> del sistema, </w:t>
      </w:r>
      <w:r>
        <w:rPr>
          <w:rFonts w:ascii="Times New Roman" w:hAnsi="Times New Roman" w:eastAsia="Times New Roman" w:cs="Times New Roman"/>
          <w:b/>
          <w:sz w:val="28"/>
          <w:szCs w:val="28"/>
          <w:rtl w:val="0"/>
        </w:rPr>
        <w:t>que hará y que no hará</w:t>
      </w:r>
      <w:r>
        <w:rPr>
          <w:rFonts w:ascii="Times New Roman" w:hAnsi="Times New Roman" w:eastAsia="Times New Roman" w:cs="Times New Roman"/>
          <w:sz w:val="28"/>
          <w:szCs w:val="28"/>
          <w:rtl w:val="0"/>
        </w:rPr>
        <w:t xml:space="preserve"> y el punto de vista de cada integrante.</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w:t>
      </w:r>
      <w:r>
        <w:rPr>
          <w:rFonts w:ascii="Times New Roman" w:hAnsi="Times New Roman" w:eastAsia="Times New Roman" w:cs="Times New Roman"/>
          <w:b/>
          <w:sz w:val="28"/>
          <w:szCs w:val="28"/>
          <w:rtl w:val="0"/>
        </w:rPr>
        <w:t xml:space="preserve"> información de cada integrante del proyecto y sus responsabilidades</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La definición de algunos conceptos utilizados en el documento, intentando que sea una especie de </w:t>
      </w:r>
      <w:r>
        <w:rPr>
          <w:rFonts w:ascii="Times New Roman" w:hAnsi="Times New Roman" w:eastAsia="Times New Roman" w:cs="Times New Roman"/>
          <w:b/>
          <w:sz w:val="28"/>
          <w:szCs w:val="28"/>
          <w:rtl w:val="0"/>
        </w:rPr>
        <w:t>glosario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La descripción general del </w:t>
      </w:r>
      <w:r>
        <w:rPr>
          <w:rFonts w:ascii="Times New Roman" w:hAnsi="Times New Roman" w:eastAsia="Times New Roman" w:cs="Times New Roman"/>
          <w:b/>
          <w:sz w:val="28"/>
          <w:szCs w:val="28"/>
          <w:rtl w:val="0"/>
        </w:rPr>
        <w:t>proyecto</w:t>
      </w:r>
      <w:r>
        <w:rPr>
          <w:rFonts w:ascii="Times New Roman" w:hAnsi="Times New Roman" w:eastAsia="Times New Roman" w:cs="Times New Roman"/>
          <w:sz w:val="28"/>
          <w:szCs w:val="28"/>
          <w:rtl w:val="0"/>
        </w:rPr>
        <w:t xml:space="preserve"> donde se indica </w:t>
      </w:r>
      <w:r>
        <w:rPr>
          <w:rFonts w:ascii="Times New Roman" w:hAnsi="Times New Roman" w:eastAsia="Times New Roman" w:cs="Times New Roman"/>
          <w:b/>
          <w:sz w:val="28"/>
          <w:szCs w:val="28"/>
          <w:rtl w:val="0"/>
        </w:rPr>
        <w:t>que es y que hará, sus características, funcionalidades y que se hará en su desarrollo.</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 indicará las</w:t>
      </w:r>
      <w:r>
        <w:rPr>
          <w:rFonts w:ascii="Times New Roman" w:hAnsi="Times New Roman" w:eastAsia="Times New Roman" w:cs="Times New Roman"/>
          <w:b/>
          <w:sz w:val="28"/>
          <w:szCs w:val="28"/>
          <w:rtl w:val="0"/>
        </w:rPr>
        <w:t xml:space="preserve"> características del usuario, quienes son los que intervienen y quienes harán uso de este software</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Las</w:t>
      </w:r>
      <w:r>
        <w:rPr>
          <w:rFonts w:ascii="Times New Roman" w:hAnsi="Times New Roman" w:eastAsia="Times New Roman" w:cs="Times New Roman"/>
          <w:b/>
          <w:sz w:val="28"/>
          <w:szCs w:val="28"/>
          <w:rtl w:val="0"/>
        </w:rPr>
        <w:t xml:space="preserve"> restricciones del sistema</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Los</w:t>
      </w:r>
      <w:r>
        <w:rPr>
          <w:rFonts w:ascii="Times New Roman" w:hAnsi="Times New Roman" w:eastAsia="Times New Roman" w:cs="Times New Roman"/>
          <w:b/>
          <w:sz w:val="28"/>
          <w:szCs w:val="28"/>
          <w:rtl w:val="0"/>
        </w:rPr>
        <w:t xml:space="preserve"> requisitos del software y su desarrollo</w:t>
      </w:r>
      <w:r>
        <w:rPr>
          <w:rFonts w:ascii="Times New Roman" w:hAnsi="Times New Roman" w:eastAsia="Times New Roman" w:cs="Times New Roman"/>
          <w:sz w:val="28"/>
          <w:szCs w:val="28"/>
          <w:rtl w:val="0"/>
        </w:rPr>
        <w:t>. Si hubo o hay</w:t>
      </w:r>
      <w:r>
        <w:rPr>
          <w:rFonts w:ascii="Times New Roman" w:hAnsi="Times New Roman" w:eastAsia="Times New Roman" w:cs="Times New Roman"/>
          <w:b/>
          <w:sz w:val="28"/>
          <w:szCs w:val="28"/>
          <w:rtl w:val="0"/>
        </w:rPr>
        <w:t xml:space="preserve"> inconvenientes en el proceso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pStyle w:val="2"/>
        <w:numPr>
          <w:ilvl w:val="0"/>
          <w:numId w:val="4"/>
        </w:numPr>
        <w:tabs>
          <w:tab w:val="left" w:pos="581"/>
        </w:tabs>
        <w:spacing w:before="120"/>
        <w:rPr>
          <w:rFonts w:ascii="Times New Roman" w:hAnsi="Times New Roman" w:eastAsia="Times New Roman" w:cs="Times New Roman"/>
          <w:sz w:val="28"/>
          <w:szCs w:val="28"/>
        </w:rPr>
      </w:pPr>
      <w:bookmarkStart w:id="10" w:name="_heading=h.wh6dbu8d121f" w:colFirst="0" w:colLast="0"/>
      <w:bookmarkEnd w:id="10"/>
      <w:r>
        <w:rPr>
          <w:rFonts w:ascii="Times New Roman" w:hAnsi="Times New Roman" w:eastAsia="Times New Roman" w:cs="Times New Roman"/>
          <w:sz w:val="28"/>
          <w:szCs w:val="28"/>
          <w:rtl w:val="0"/>
        </w:rPr>
        <w:t>Descripción general</w:t>
      </w:r>
    </w:p>
    <w:p>
      <w:pPr>
        <w:spacing w:before="7"/>
        <w:rPr>
          <w:rFonts w:ascii="Times New Roman" w:hAnsi="Times New Roman" w:eastAsia="Times New Roman" w:cs="Times New Roman"/>
          <w:b/>
          <w:sz w:val="28"/>
          <w:szCs w:val="28"/>
        </w:rPr>
      </w:pPr>
    </w:p>
    <w:p>
      <w:pPr>
        <w:pStyle w:val="3"/>
        <w:numPr>
          <w:ilvl w:val="1"/>
          <w:numId w:val="4"/>
        </w:numPr>
        <w:tabs>
          <w:tab w:val="left" w:pos="1540"/>
          <w:tab w:val="left" w:pos="1541"/>
        </w:tabs>
        <w:rPr>
          <w:rFonts w:ascii="Times New Roman" w:hAnsi="Times New Roman" w:eastAsia="Times New Roman" w:cs="Times New Roman"/>
        </w:rPr>
      </w:pPr>
      <w:bookmarkStart w:id="11" w:name="_heading=h.fqu1drt4ezl4" w:colFirst="0" w:colLast="0"/>
      <w:bookmarkEnd w:id="11"/>
      <w:r>
        <w:rPr>
          <w:rFonts w:ascii="Times New Roman" w:hAnsi="Times New Roman" w:eastAsia="Times New Roman" w:cs="Times New Roman"/>
          <w:rtl w:val="0"/>
        </w:rPr>
        <w:t>Perspectiva del producto</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El sistema será un producto diseñado para trabajar en entornos WEB, lo que permitirá su utilización a todo visitante interesado.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Características del desarrollo y  cómo será el mismo: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-Es un proyecto web.</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-Conexión a base de datos.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Registro de usuarios.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-Membresía.</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-Utilización de lenguajes cómo Html, Css, JavaScript, Java, SQL, My SQL, distintos framworks, cómo bootstrap.</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Alerta de novedades.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Entre otras.</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desarrollo comienza con la maquetación de un diseño bastante </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prematuro, donde aún no se han definido los rasgos específicos de los estilos a elegir, estando éste en desarrollo por el área de diseño ux/iu.</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Luego se procederá ya con el diseño mas completo, a aplicar el sistema de grid, o flexbox, y posteriormente quizàs, utilizando bootstrap, si se acomoda a las necesidades.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Desarrollando de manera temprana y bastante básica la lógica por medio de Java, Javascript para dar interactividad al sitio y poder procesar el registro e inicio de sesión de los usuarios.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Durante el desarrollo del programa anteriormente mencionado, se quiere poder comenzar a crear la base de datos y/o la conexión con la base de datos de la biblioteca.</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tenemos definido en que momento se aplicaràn las API para conectar con distintos medios de pago la membresía del usuario.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0"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spacing w:before="5"/>
        <w:rPr>
          <w:rFonts w:ascii="Times New Roman" w:hAnsi="Times New Roman" w:eastAsia="Times New Roman" w:cs="Times New Roman"/>
          <w:sz w:val="28"/>
          <w:szCs w:val="28"/>
        </w:rPr>
      </w:pPr>
    </w:p>
    <w:p>
      <w:pPr>
        <w:pStyle w:val="3"/>
        <w:numPr>
          <w:ilvl w:val="1"/>
          <w:numId w:val="4"/>
        </w:numPr>
        <w:tabs>
          <w:tab w:val="left" w:pos="1540"/>
          <w:tab w:val="left" w:pos="1541"/>
        </w:tabs>
        <w:spacing w:after="41"/>
        <w:rPr>
          <w:rFonts w:ascii="Times New Roman" w:hAnsi="Times New Roman" w:eastAsia="Times New Roman" w:cs="Times New Roman"/>
        </w:rPr>
      </w:pPr>
      <w:bookmarkStart w:id="12" w:name="_heading=h.n1thoj88zwow" w:colFirst="0" w:colLast="0"/>
      <w:bookmarkEnd w:id="12"/>
      <w:r>
        <w:rPr>
          <w:rFonts w:ascii="Times New Roman" w:hAnsi="Times New Roman" w:eastAsia="Times New Roman" w:cs="Times New Roman"/>
          <w:rtl w:val="0"/>
        </w:rPr>
        <w:t>Características de los usuarios</w:t>
      </w:r>
    </w:p>
    <w:p>
      <w:pPr>
        <w:tabs>
          <w:tab w:val="left" w:pos="1540"/>
          <w:tab w:val="left" w:pos="1541"/>
        </w:tabs>
        <w:ind w:left="581" w:firstLine="0"/>
      </w:pPr>
    </w:p>
    <w:p>
      <w:pPr>
        <w:tabs>
          <w:tab w:val="left" w:pos="1540"/>
          <w:tab w:val="left" w:pos="1541"/>
        </w:tabs>
        <w:ind w:left="581" w:firstLine="0"/>
      </w:pPr>
    </w:p>
    <w:p>
      <w:pPr>
        <w:tabs>
          <w:tab w:val="left" w:pos="1540"/>
          <w:tab w:val="left" w:pos="1541"/>
        </w:tabs>
        <w:ind w:left="581" w:firstLine="0"/>
      </w:pPr>
      <w:r>
        <w:rPr>
          <w:rtl w:val="0"/>
        </w:rPr>
        <w:t xml:space="preserve">                 Quienes intervienen? Quienes harán uso del desarrollo? </w:t>
      </w:r>
    </w:p>
    <w:p>
      <w:pPr>
        <w:tabs>
          <w:tab w:val="left" w:pos="1540"/>
          <w:tab w:val="left" w:pos="1541"/>
        </w:tabs>
        <w:ind w:left="581" w:firstLine="0"/>
      </w:pPr>
    </w:p>
    <w:tbl>
      <w:tblPr>
        <w:tblStyle w:val="29"/>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Administrador</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herramientas informáticas.</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Conocimiento en tecnologìas utilizadas.</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 Front y Back- end.</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Creación, actualización y mantenimiento de la página web.</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Posee todos los privilegios.</w:t>
            </w:r>
          </w:p>
        </w:tc>
      </w:tr>
    </w:tbl>
    <w:p>
      <w:pPr>
        <w:spacing w:before="10"/>
        <w:rPr>
          <w:rFonts w:ascii="Times New Roman" w:hAnsi="Times New Roman" w:eastAsia="Times New Roman" w:cs="Times New Roman"/>
          <w:b/>
          <w:sz w:val="28"/>
          <w:szCs w:val="28"/>
        </w:rPr>
      </w:pPr>
    </w:p>
    <w:tbl>
      <w:tblPr>
        <w:tblStyle w:val="30"/>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Asociado - Cliente</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entornos web</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Observación y utilización  de servicios que ofrece la página web y su contenido.</w:t>
            </w:r>
          </w:p>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Posee el privilegio del acceso al servicio.</w:t>
            </w:r>
          </w:p>
        </w:tc>
      </w:tr>
    </w:tbl>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bl>
      <w:tblPr>
        <w:tblStyle w:val="31"/>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Anónimo</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entornos web</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Observación, conocimiento  de servicios y contenidos que ofrece la página web. </w:t>
            </w:r>
          </w:p>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posee privilegios.</w:t>
            </w:r>
          </w:p>
        </w:tc>
      </w:tr>
    </w:tbl>
    <w:p>
      <w:pPr>
        <w:spacing w:before="9"/>
        <w:rPr>
          <w:rFonts w:ascii="Times New Roman" w:hAnsi="Times New Roman" w:eastAsia="Times New Roman" w:cs="Times New Roman"/>
          <w:i/>
          <w:color w:val="FF0000"/>
          <w:sz w:val="28"/>
          <w:szCs w:val="28"/>
        </w:rPr>
      </w:pPr>
    </w:p>
    <w:p>
      <w:pPr>
        <w:spacing w:before="94"/>
        <w:ind w:left="221" w:firstLine="0"/>
        <w:rPr>
          <w:rFonts w:ascii="Times New Roman" w:hAnsi="Times New Roman" w:eastAsia="Times New Roman" w:cs="Times New Roman"/>
          <w:i/>
          <w:color w:val="FF0000"/>
          <w:sz w:val="28"/>
          <w:szCs w:val="28"/>
        </w:rPr>
      </w:pPr>
    </w:p>
    <w:p>
      <w:pPr>
        <w:pStyle w:val="3"/>
        <w:numPr>
          <w:ilvl w:val="1"/>
          <w:numId w:val="4"/>
        </w:numPr>
        <w:tabs>
          <w:tab w:val="left" w:pos="1540"/>
          <w:tab w:val="left" w:pos="1541"/>
        </w:tabs>
        <w:spacing w:before="120"/>
        <w:rPr>
          <w:rFonts w:ascii="Times New Roman" w:hAnsi="Times New Roman" w:eastAsia="Times New Roman" w:cs="Times New Roman"/>
        </w:rPr>
      </w:pPr>
      <w:r>
        <w:rPr>
          <w:rFonts w:ascii="Times New Roman" w:hAnsi="Times New Roman" w:eastAsia="Times New Roman" w:cs="Times New Roman"/>
          <w:rtl w:val="0"/>
        </w:rPr>
        <w:t>Restricciones</w:t>
      </w:r>
    </w:p>
    <w:p>
      <w:pPr>
        <w:numPr>
          <w:ilvl w:val="2"/>
          <w:numId w:val="4"/>
        </w:numPr>
        <w:tabs>
          <w:tab w:val="left" w:pos="1540"/>
          <w:tab w:val="left" w:pos="1541"/>
        </w:tabs>
        <w:spacing w:before="60"/>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Interfaz para ser usada con internet (solamente o puede ser de escritorio).</w:t>
      </w:r>
    </w:p>
    <w:p>
      <w:pPr>
        <w:numPr>
          <w:ilvl w:val="2"/>
          <w:numId w:val="4"/>
        </w:numPr>
        <w:tabs>
          <w:tab w:val="left" w:pos="1540"/>
          <w:tab w:val="left" w:pos="1541"/>
        </w:tabs>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Lenguajes y tecnologías en uso: HTML, JavaScript.</w:t>
      </w:r>
    </w:p>
    <w:p>
      <w:pPr>
        <w:numPr>
          <w:ilvl w:val="2"/>
          <w:numId w:val="4"/>
        </w:numPr>
        <w:tabs>
          <w:tab w:val="left" w:pos="1540"/>
          <w:tab w:val="left" w:pos="1541"/>
        </w:tabs>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Lenguajes y tecnologías futuras: SQL, My SQL, Java.</w:t>
      </w:r>
    </w:p>
    <w:p>
      <w:pPr>
        <w:ind w:left="821" w:firstLine="0"/>
        <w:rPr>
          <w:rFonts w:ascii="Times New Roman" w:hAnsi="Times New Roman" w:eastAsia="Times New Roman" w:cs="Times New Roman"/>
          <w:i/>
          <w:sz w:val="28"/>
          <w:szCs w:val="28"/>
        </w:rPr>
      </w:pPr>
      <w:r>
        <w:rPr>
          <w:rFonts w:ascii="Times New Roman" w:hAnsi="Times New Roman" w:eastAsia="Times New Roman" w:cs="Times New Roman"/>
          <w:i/>
          <w:color w:val="FF0000"/>
          <w:sz w:val="28"/>
          <w:szCs w:val="28"/>
          <w:rtl w:val="0"/>
        </w:rPr>
        <w:t>.</w:t>
      </w:r>
    </w:p>
    <w:p>
      <w:pPr>
        <w:rPr>
          <w:rFonts w:ascii="Times New Roman" w:hAnsi="Times New Roman" w:eastAsia="Times New Roman" w:cs="Times New Roman"/>
          <w:i/>
          <w:sz w:val="28"/>
          <w:szCs w:val="28"/>
        </w:rPr>
      </w:pPr>
    </w:p>
    <w:p>
      <w:pPr>
        <w:spacing w:before="4"/>
        <w:rPr>
          <w:rFonts w:ascii="Times New Roman" w:hAnsi="Times New Roman" w:eastAsia="Times New Roman" w:cs="Times New Roman"/>
          <w:i/>
          <w:sz w:val="28"/>
          <w:szCs w:val="28"/>
        </w:rPr>
      </w:pPr>
    </w:p>
    <w:p>
      <w:pPr>
        <w:spacing w:before="4"/>
        <w:rPr>
          <w:rFonts w:ascii="Times New Roman" w:hAnsi="Times New Roman" w:eastAsia="Times New Roman" w:cs="Times New Roman"/>
          <w:sz w:val="28"/>
          <w:szCs w:val="28"/>
        </w:rPr>
      </w:pPr>
    </w:p>
    <w:p>
      <w:pPr>
        <w:pStyle w:val="2"/>
        <w:numPr>
          <w:ilvl w:val="0"/>
          <w:numId w:val="4"/>
        </w:numPr>
        <w:tabs>
          <w:tab w:val="left" w:pos="581"/>
        </w:tabs>
        <w:spacing w:before="1"/>
        <w:rPr>
          <w:rFonts w:ascii="Times New Roman" w:hAnsi="Times New Roman" w:eastAsia="Times New Roman" w:cs="Times New Roman"/>
          <w:sz w:val="28"/>
          <w:szCs w:val="28"/>
        </w:rPr>
      </w:pPr>
      <w:bookmarkStart w:id="13" w:name="_heading=h.fng89or49o9p" w:colFirst="0" w:colLast="0"/>
      <w:bookmarkEnd w:id="13"/>
      <w:r>
        <w:rPr>
          <w:rFonts w:ascii="Times New Roman" w:hAnsi="Times New Roman" w:eastAsia="Times New Roman" w:cs="Times New Roman"/>
          <w:sz w:val="28"/>
          <w:szCs w:val="28"/>
          <w:rtl w:val="0"/>
        </w:rPr>
        <w:t>Requisitos específicos</w:t>
      </w:r>
    </w:p>
    <w:p>
      <w:pPr>
        <w:spacing w:before="2"/>
        <w:rPr>
          <w:rFonts w:ascii="Times New Roman" w:hAnsi="Times New Roman" w:eastAsia="Times New Roman" w:cs="Times New Roman"/>
          <w:b/>
          <w:sz w:val="28"/>
          <w:szCs w:val="28"/>
        </w:rPr>
      </w:pPr>
    </w:p>
    <w:p>
      <w:pPr>
        <w:pStyle w:val="4"/>
        <w:ind w:firstLine="221"/>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Product Backlog</w:t>
      </w:r>
    </w:p>
    <w:p>
      <w:pPr>
        <w:rPr>
          <w:rFonts w:ascii="Times New Roman" w:hAnsi="Times New Roman" w:eastAsia="Times New Roman" w:cs="Times New Roman"/>
          <w:b/>
          <w:sz w:val="28"/>
          <w:szCs w:val="28"/>
        </w:rPr>
      </w:pPr>
    </w:p>
    <w:p>
      <w:pPr>
        <w:spacing w:before="161"/>
        <w:ind w:left="221" w:firstLine="0"/>
        <w:rPr>
          <w:rFonts w:ascii="Times New Roman" w:hAnsi="Times New Roman" w:eastAsia="Times New Roman" w:cs="Times New Roman"/>
          <w:color w:val="365E90"/>
          <w:sz w:val="28"/>
          <w:szCs w:val="28"/>
        </w:rPr>
      </w:pPr>
      <w:r>
        <w:rPr>
          <w:rFonts w:ascii="Times New Roman" w:hAnsi="Times New Roman" w:eastAsia="Times New Roman" w:cs="Times New Roman"/>
          <w:color w:val="365E90"/>
          <w:sz w:val="28"/>
          <w:szCs w:val="28"/>
          <w:rtl w:val="0"/>
        </w:rPr>
        <w:t>Escribir todas las historias de Usuarios encontradas para el proyecto</w:t>
      </w:r>
    </w:p>
    <w:p>
      <w:pPr>
        <w:spacing w:before="161"/>
        <w:ind w:left="221" w:firstLine="0"/>
        <w:rPr>
          <w:rFonts w:ascii="Times New Roman" w:hAnsi="Times New Roman" w:eastAsia="Times New Roman" w:cs="Times New Roman"/>
          <w:color w:val="365E90"/>
          <w:sz w:val="28"/>
          <w:szCs w:val="28"/>
        </w:rPr>
      </w:pPr>
      <w:r>
        <w:rPr>
          <w:rFonts w:ascii="Times New Roman" w:hAnsi="Times New Roman" w:eastAsia="Times New Roman" w:cs="Times New Roman"/>
          <w:color w:val="365E90"/>
          <w:sz w:val="28"/>
          <w:szCs w:val="28"/>
          <w:rtl w:val="0"/>
        </w:rPr>
        <w:t>(Sería las funcionalidades a desarrollar, cuales y en que momento se desarrollarán)</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1.</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aplicar bootstrap a la página de login.html</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2.</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aplicar bootstrap a la página de sobre-nosotros.html</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3.</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terminar de aplicar bootstrap a todo el sitio web.</w:t>
      </w:r>
    </w:p>
    <w:p>
      <w:pPr>
        <w:rPr>
          <w:rFonts w:hint="default" w:ascii="Times New Roman" w:hAnsi="Times New Roman" w:eastAsia="Times New Roman" w:cs="Times New Roman"/>
          <w:sz w:val="28"/>
          <w:szCs w:val="28"/>
          <w:lang w:val="es-ES"/>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4.</w:t>
      </w:r>
    </w:p>
    <w:p>
      <w:pPr>
        <w:rPr>
          <w:rFonts w:hint="default" w:ascii="Times New Roman" w:hAnsi="Times New Roman" w:eastAsia="SimSun" w:cs="Times New Roman"/>
          <w:sz w:val="28"/>
          <w:szCs w:val="28"/>
          <w:lang w:val="es-ES"/>
        </w:rPr>
      </w:pPr>
      <w:r>
        <w:rPr>
          <w:rFonts w:hint="default" w:ascii="Times New Roman" w:hAnsi="Times New Roman" w:eastAsia="Times New Roman" w:cs="Times New Roman"/>
          <w:sz w:val="28"/>
          <w:szCs w:val="28"/>
          <w:lang w:val="es-ES"/>
        </w:rPr>
        <w:t xml:space="preserve">Cómo usuario administrador  se quiere aplicar el </w:t>
      </w:r>
      <w:r>
        <w:rPr>
          <w:rFonts w:hint="default" w:ascii="Times New Roman" w:hAnsi="Times New Roman" w:eastAsia="SimSun" w:cs="Times New Roman"/>
          <w:sz w:val="28"/>
          <w:szCs w:val="28"/>
        </w:rPr>
        <w:t>Script de la BD en MySQL</w:t>
      </w:r>
      <w:r>
        <w:rPr>
          <w:rFonts w:hint="default" w:ascii="Times New Roman" w:hAnsi="Times New Roman" w:eastAsia="SimSun" w:cs="Times New Roman"/>
          <w:sz w:val="28"/>
          <w:szCs w:val="28"/>
          <w:lang w:val="es-ES"/>
        </w:rPr>
        <w:t>.</w:t>
      </w:r>
    </w:p>
    <w:p>
      <w:pPr>
        <w:rPr>
          <w:rFonts w:hint="default" w:ascii="Times New Roman" w:hAnsi="Times New Roman" w:eastAsia="SimSun" w:cs="Times New Roman"/>
          <w:sz w:val="28"/>
          <w:szCs w:val="28"/>
          <w:lang w:val="es-ES"/>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5.</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dejar gestionado tanto el frontend</w:t>
      </w:r>
      <w:bookmarkStart w:id="15" w:name="_GoBack"/>
      <w:bookmarkEnd w:id="15"/>
      <w:r>
        <w:rPr>
          <w:rFonts w:hint="default" w:ascii="Times New Roman" w:hAnsi="Times New Roman" w:eastAsia="Times New Roman" w:cs="Times New Roman"/>
          <w:sz w:val="28"/>
          <w:szCs w:val="28"/>
          <w:lang w:val="es-ES"/>
        </w:rPr>
        <w:t xml:space="preserve"> cómo el backend.</w:t>
      </w:r>
    </w:p>
    <w:p>
      <w:pPr>
        <w:rPr>
          <w:rFonts w:hint="default" w:ascii="Times New Roman" w:hAnsi="Times New Roman" w:eastAsia="Times New Roman" w:cs="Times New Roman"/>
          <w:sz w:val="28"/>
          <w:szCs w:val="28"/>
          <w:lang w:val="es-ES"/>
        </w:rPr>
      </w:pPr>
    </w:p>
    <w:p>
      <w:pPr>
        <w:rPr>
          <w:rFonts w:hint="default" w:ascii="Times New Roman" w:hAnsi="Times New Roman" w:eastAsia="Times New Roman" w:cs="Times New Roman"/>
          <w:sz w:val="28"/>
          <w:szCs w:val="28"/>
          <w:lang w:val="es-ES"/>
        </w:rPr>
      </w:pPr>
    </w:p>
    <w:p>
      <w:pPr>
        <w:pStyle w:val="4"/>
        <w:spacing w:before="138"/>
        <w:ind w:firstLine="221"/>
        <w:rPr>
          <w:rFonts w:ascii="Times New Roman" w:hAnsi="Times New Roman" w:eastAsia="Times New Roman" w:cs="Times New Roman"/>
          <w:sz w:val="28"/>
          <w:szCs w:val="28"/>
        </w:rPr>
      </w:pPr>
      <w:bookmarkStart w:id="14" w:name="_heading=h.hqfwnekedhq" w:colFirst="0" w:colLast="0"/>
      <w:bookmarkEnd w:id="14"/>
      <w:r>
        <w:rPr>
          <w:rFonts w:ascii="Times New Roman" w:hAnsi="Times New Roman" w:eastAsia="Times New Roman" w:cs="Times New Roman"/>
          <w:sz w:val="28"/>
          <w:szCs w:val="28"/>
          <w:rtl w:val="0"/>
        </w:rPr>
        <w:t>Sprints.</w:t>
      </w: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BbU2MaLgIAAHY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b/>
          <w:sz w:val="28"/>
          <w:szCs w:val="28"/>
        </w:rPr>
      </w:pPr>
    </w:p>
    <w:tbl>
      <w:tblPr>
        <w:tblStyle w:val="32"/>
        <w:tblW w:w="8740" w:type="dxa"/>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040"/>
        <w:gridCol w:w="67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tcW w:w="2040" w:type="dxa"/>
          </w:tcPr>
          <w:p>
            <w:pPr>
              <w:spacing w:line="19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tcPr>
            <w:tcW w:w="6700" w:type="dxa"/>
          </w:tcPr>
          <w:p>
            <w:pPr>
              <w:spacing w:line="190" w:lineRule="auto"/>
              <w:ind w:left="10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tcPr>
            <w:tcW w:w="2040" w:type="dxa"/>
          </w:tcPr>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tcPr>
            <w:tcW w:w="6700" w:type="dxa"/>
          </w:tcPr>
          <w:p>
            <w:pPr>
              <w:keepNext w:val="0"/>
              <w:keepLines w:val="0"/>
              <w:widowControl/>
              <w:numPr>
                <w:ilvl w:val="0"/>
                <w:numId w:val="5"/>
              </w:numPr>
              <w:suppressLineNumbers w:val="0"/>
              <w:spacing w:before="0" w:beforeAutospacing="1" w:after="0" w:afterAutospacing="1"/>
              <w:ind w:left="720" w:hanging="360"/>
            </w:pPr>
            <w:r>
              <w:rPr>
                <w:rFonts w:ascii="Times New Roman" w:hAnsi="Times New Roman" w:eastAsia="Times New Roman" w:cs="Times New Roman"/>
                <w:sz w:val="28"/>
                <w:szCs w:val="28"/>
                <w:rtl w:val="0"/>
              </w:rPr>
              <w:t xml:space="preserve"> </w:t>
            </w:r>
            <w:r>
              <w:t>HTML</w:t>
            </w:r>
          </w:p>
          <w:p>
            <w:pPr>
              <w:keepNext w:val="0"/>
              <w:keepLines w:val="0"/>
              <w:widowControl/>
              <w:numPr>
                <w:ilvl w:val="0"/>
                <w:numId w:val="5"/>
              </w:numPr>
              <w:suppressLineNumbers w:val="0"/>
              <w:spacing w:before="0" w:beforeAutospacing="1" w:after="0" w:afterAutospacing="1"/>
              <w:ind w:left="720" w:hanging="360"/>
            </w:pPr>
            <w:r>
              <w:t>BOOSTRAP</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Times New Roman" w:cs="Times New Roman"/>
                <w:sz w:val="28"/>
                <w:szCs w:val="28"/>
              </w:rPr>
            </w:pPr>
            <w:r>
              <w:t>CSS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49" w:hRule="atLeast"/>
        </w:trPr>
        <w:tc>
          <w:tcPr>
            <w:tcW w:w="2040" w:type="dxa"/>
          </w:tcPr>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tcPr>
            <w:tcW w:w="6700" w:type="dxa"/>
          </w:tcPr>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rtl w:val="0"/>
                <w:lang w:val="es-ES"/>
              </w:rPr>
              <w:t>I</w:t>
            </w:r>
            <w:r>
              <w:rPr>
                <w:rFonts w:ascii="Times New Roman" w:hAnsi="Times New Roman" w:eastAsia="Times New Roman" w:cs="Times New Roman"/>
                <w:sz w:val="28"/>
                <w:szCs w:val="28"/>
                <w:rtl w:val="0"/>
              </w:rPr>
              <w:t>mplementar un diseño que sea actual, agradable y conveniente para el sitio web</w:t>
            </w:r>
            <w:r>
              <w:rPr>
                <w:rFonts w:hint="default" w:ascii="Times New Roman" w:hAnsi="Times New Roman" w:eastAsia="Times New Roman" w:cs="Times New Roman"/>
                <w:sz w:val="28"/>
                <w:szCs w:val="28"/>
                <w:rtl w:val="0"/>
                <w:lang w:val="es-ES"/>
              </w:rPr>
              <w:t>, utilizando los lenguajes html y css junto con el framework bootstrap, al menos en la página de login.html continuando con las demás.</w:t>
            </w:r>
          </w:p>
          <w:p>
            <w:pPr>
              <w:rPr>
                <w:rFonts w:ascii="Times New Roman" w:hAnsi="Times New Roman" w:eastAsia="Times New Roman" w:cs="Times New Roman"/>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tcPr>
            <w:tcW w:w="2040" w:type="dxa"/>
          </w:tcPr>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tcPr>
            <w:tcW w:w="6700" w:type="dxa"/>
          </w:tcPr>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Septiembre -  Fin 12/10/2021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gridSpan w:val="2"/>
          </w:tcPr>
          <w:p>
            <w:pPr>
              <w:spacing w:line="225" w:lineRule="auto"/>
              <w:ind w:left="106"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b/>
                <w:sz w:val="28"/>
                <w:szCs w:val="28"/>
                <w:rtl w:val="0"/>
              </w:rPr>
              <w:t xml:space="preserve">Inconvenientes: </w:t>
            </w:r>
            <w:r>
              <w:rPr>
                <w:rFonts w:ascii="Times New Roman" w:hAnsi="Times New Roman" w:eastAsia="Times New Roman" w:cs="Times New Roman"/>
                <w:sz w:val="28"/>
                <w:szCs w:val="28"/>
                <w:rtl w:val="0"/>
              </w:rPr>
              <w:t>Aún no poseemos</w:t>
            </w:r>
            <w:r>
              <w:rPr>
                <w:rFonts w:hint="default" w:ascii="Times New Roman" w:hAnsi="Times New Roman" w:eastAsia="Times New Roman" w:cs="Times New Roman"/>
                <w:sz w:val="28"/>
                <w:szCs w:val="28"/>
                <w:rtl w:val="0"/>
                <w:lang w:val="es-ES"/>
              </w:rPr>
              <w:t xml:space="preserve"> la información </w:t>
            </w:r>
            <w:r>
              <w:rPr>
                <w:rFonts w:ascii="Times New Roman" w:hAnsi="Times New Roman" w:eastAsia="Times New Roman" w:cs="Times New Roman"/>
                <w:sz w:val="28"/>
                <w:szCs w:val="28"/>
                <w:rtl w:val="0"/>
              </w:rPr>
              <w:t>complet</w:t>
            </w:r>
            <w:r>
              <w:rPr>
                <w:rFonts w:hint="default" w:ascii="Times New Roman" w:hAnsi="Times New Roman" w:eastAsia="Times New Roman" w:cs="Times New Roman"/>
                <w:sz w:val="28"/>
                <w:szCs w:val="28"/>
                <w:rtl w:val="0"/>
                <w:lang w:val="es-ES"/>
              </w:rPr>
              <w:t>a para toda la web, referida a la biblioteca. Estamos adentrándonos en el  framework bootstrap e intentaremos aplicarlo en todas las webs. Algo que se nos ha complicado ya que en principio sólo se ha utilizado GRID y estamos practicando para mejorar.</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tbl>
      <w:tblPr>
        <w:tblStyle w:val="33"/>
        <w:tblW w:w="8745" w:type="dxa"/>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550"/>
        <w:gridCol w:w="619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p>
            <w:pPr>
              <w:spacing w:line="190"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p>
            <w:pPr>
              <w:spacing w:line="190" w:lineRule="auto"/>
              <w:ind w:left="105"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s-ES"/>
              </w:rPr>
              <w:t>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hint="default" w:ascii="Times New Roman" w:hAnsi="Times New Roman" w:eastAsia="SimSun" w:cs="Times New Roman"/>
                <w:sz w:val="28"/>
                <w:szCs w:val="28"/>
              </w:rPr>
              <w:t>Script de la BD en MySQL</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95" w:hRule="atLeast"/>
        </w:trPr>
        <w:tc>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p>
            <w:pPr>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Realizar correctamente el modelo E-R Y luego pasarlo al modelo relacional para asi poder comenzar a crear las tablas que contendrà la base de datos</w:t>
            </w:r>
            <w:r>
              <w:rPr>
                <w:rFonts w:hint="default" w:ascii="Times New Roman" w:hAnsi="Times New Roman" w:eastAsia="Times New Roman" w:cs="Times New Roman"/>
                <w:sz w:val="28"/>
                <w:szCs w:val="28"/>
                <w:rtl w:val="0"/>
                <w:lang w:val="es-ES"/>
              </w:rPr>
              <w:t xml:space="preserve">. </w:t>
            </w:r>
          </w:p>
          <w:p>
            <w:pPr>
              <w:rPr>
                <w:rFonts w:ascii="Times New Roman" w:hAnsi="Times New Roman" w:eastAsia="Times New Roman" w:cs="Times New Roman"/>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Comienzo 13/10/21 - Fin 26/10/2021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5" w:hRule="atLeast"/>
        </w:trPr>
        <w:tc>
          <w:tcPr>
            <w:gridSpan w:val="2"/>
          </w:tcPr>
          <w:p>
            <w:pPr>
              <w:spacing w:line="225" w:lineRule="auto"/>
              <w:ind w:left="0" w:firstLine="0"/>
              <w:rPr>
                <w:rFonts w:ascii="Times New Roman" w:hAnsi="Times New Roman" w:eastAsia="Times New Roman" w:cs="Times New Roman"/>
                <w:b/>
                <w:sz w:val="28"/>
                <w:szCs w:val="28"/>
              </w:rPr>
            </w:pPr>
          </w:p>
          <w:p>
            <w:pPr>
              <w:spacing w:line="225" w:lineRule="auto"/>
              <w:ind w:left="0"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b/>
                <w:sz w:val="28"/>
                <w:szCs w:val="28"/>
                <w:rtl w:val="0"/>
              </w:rPr>
              <w:t>Inconvenientes:</w:t>
            </w:r>
            <w:r>
              <w:rPr>
                <w:rFonts w:hint="default" w:ascii="Times New Roman" w:hAnsi="Times New Roman" w:eastAsia="Times New Roman" w:cs="Times New Roman"/>
                <w:b/>
                <w:sz w:val="28"/>
                <w:szCs w:val="28"/>
                <w:rtl w:val="0"/>
                <w:lang w:val="es-ES"/>
              </w:rPr>
              <w:t xml:space="preserve"> </w:t>
            </w:r>
            <w:r>
              <w:rPr>
                <w:rFonts w:hint="default" w:ascii="Times New Roman" w:hAnsi="Times New Roman" w:eastAsia="Times New Roman" w:cs="Times New Roman"/>
                <w:b w:val="0"/>
                <w:bCs/>
                <w:sz w:val="28"/>
                <w:szCs w:val="28"/>
                <w:rtl w:val="0"/>
                <w:lang w:val="es-ES"/>
              </w:rPr>
              <w:t>Recièn adentrándonos en el mundo de los SGBD, asi que de a poco vamos probando cómo lograrlo, para en la fecha correspondiente ya tenerlo realizado. Se debe consultar con la biblioteca sobre la BD existente para saber cómo proceder ante ello.</w:t>
            </w:r>
          </w:p>
          <w:p>
            <w:pPr>
              <w:spacing w:line="225" w:lineRule="auto"/>
              <w:ind w:left="0" w:firstLine="0"/>
              <w:rPr>
                <w:rFonts w:ascii="Times New Roman" w:hAnsi="Times New Roman" w:eastAsia="Times New Roman" w:cs="Times New Roman"/>
                <w:sz w:val="28"/>
                <w:szCs w:val="28"/>
              </w:rPr>
            </w:pPr>
          </w:p>
        </w:tc>
      </w:tr>
    </w:tbl>
    <w:p>
      <w:pPr>
        <w:rPr>
          <w:rFonts w:ascii="Times New Roman" w:hAnsi="Times New Roman" w:eastAsia="Times New Roman" w:cs="Times New Roman"/>
          <w:b/>
          <w:sz w:val="28"/>
          <w:szCs w:val="28"/>
        </w:rPr>
        <w:sectPr>
          <w:pgSz w:w="11920" w:h="16840"/>
          <w:pgMar w:top="1900" w:right="1420" w:bottom="280" w:left="1480" w:header="1308" w:footer="0" w:gutter="0"/>
        </w:sectPr>
      </w:pPr>
    </w:p>
    <w:p>
      <w:pPr>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p>
    <w:p>
      <w:pPr>
        <w:spacing w:before="1" w:after="1"/>
        <w:rPr>
          <w:rFonts w:ascii="Times New Roman" w:hAnsi="Times New Roman" w:eastAsia="Times New Roman" w:cs="Times New Roman"/>
          <w:b/>
          <w:sz w:val="28"/>
          <w:szCs w:val="28"/>
        </w:rPr>
      </w:pPr>
    </w:p>
    <w:tbl>
      <w:tblPr>
        <w:tblStyle w:val="34"/>
        <w:tblpPr w:leftFromText="180" w:rightFromText="180" w:vertAnchor="text" w:horzAnchor="page" w:tblpX="1616" w:tblpY="67"/>
        <w:tblOverlap w:val="never"/>
        <w:tblW w:w="874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040"/>
        <w:gridCol w:w="67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tcW w:w="2040" w:type="dxa"/>
          </w:tcPr>
          <w:p>
            <w:pPr>
              <w:spacing w:line="190"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tcPr>
            <w:tcW w:w="6700" w:type="dxa"/>
          </w:tcPr>
          <w:p>
            <w:pPr>
              <w:spacing w:line="190" w:lineRule="auto"/>
              <w:ind w:left="105"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s-ES"/>
              </w:rPr>
              <w:t>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tcPr>
            <w:tcW w:w="2040" w:type="dxa"/>
          </w:tcPr>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tcPr>
            <w:tcW w:w="6700" w:type="dxa"/>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hint="default" w:ascii="Times New Roman" w:hAnsi="Times New Roman" w:eastAsia="SimSun" w:cs="Times New Roman"/>
                <w:sz w:val="28"/>
                <w:szCs w:val="28"/>
              </w:rPr>
              <w:t>Frontend + Backend: Producto funcionando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20" w:hRule="atLeast"/>
        </w:trPr>
        <w:tc>
          <w:tcPr>
            <w:tcW w:w="2040" w:type="dxa"/>
          </w:tcPr>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tcPr>
            <w:tcW w:w="6700" w:type="dxa"/>
          </w:tcPr>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Pulir cada detalle para dejar tanto el frontend cómo el backend funcionando.</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Por ejemplo, los estilos, que vamos cambiando a medida que implementamos nuevas tecnologías/herramientas.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tcPr>
            <w:tcW w:w="2040" w:type="dxa"/>
          </w:tcPr>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tcPr>
            <w:tcW w:w="6700" w:type="dxa"/>
          </w:tcPr>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 </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rtl w:val="0"/>
                <w:lang w:val="es-ES"/>
              </w:rPr>
              <w:t>Comienzo 27/10/2021 - Fin 16/11/2021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tcW w:w="8740" w:type="dxa"/>
            <w:gridSpan w:val="2"/>
          </w:tcPr>
          <w:p>
            <w:pPr>
              <w:spacing w:line="225"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Inconvenientes: </w:t>
            </w:r>
          </w:p>
          <w:p>
            <w:pPr>
              <w:spacing w:line="225" w:lineRule="auto"/>
              <w:ind w:left="106" w:firstLine="0"/>
              <w:rPr>
                <w:rFonts w:ascii="Times New Roman" w:hAnsi="Times New Roman" w:eastAsia="Times New Roman" w:cs="Times New Roman"/>
                <w:b/>
                <w:sz w:val="28"/>
                <w:szCs w:val="28"/>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13" name="Conector recto de flecha 13"/>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dGJXa0AAAAAIBAAAPAAAAAAAAAAEAIAAAACIAAABkcnMvZG93bnJldi54bWxQSwECFAAUAAAA&#10;CACHTuJAkEA34S8CAAB2BAAADgAAAAAAAAABACAAAAAfAQAAZHJzL2Uyb0RvYy54bWxQSwUGAAAA&#10;AAYABgBZAQAAwAUAAAAA&#10;">
                <v:fill on="t" focussize="0,0"/>
                <v:stroke weight="1pt" color="#292929" joinstyle="round" startarrowwidth="narrow" startarrowlength="short" endarrowwidth="narrow" endarrowlength="short"/>
                <v:imagedata o:title=""/>
                <o:lock v:ext="edit" aspectratio="f"/>
              </v:shape>
            </w:pict>
          </mc:Fallback>
        </mc:AlternateContent>
      </w:r>
    </w:p>
    <w:sectPr>
      <w:pgSz w:w="11920" w:h="16840"/>
      <w:pgMar w:top="1900" w:right="1420" w:bottom="280" w:left="1480" w:header="130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MT">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1062355</wp:posOffset>
              </wp:positionH>
              <wp:positionV relativeFrom="page">
                <wp:posOffset>888365</wp:posOffset>
              </wp:positionV>
              <wp:extent cx="4054475" cy="262255"/>
              <wp:effectExtent l="0" t="0" r="0" b="0"/>
              <wp:wrapNone/>
              <wp:docPr id="7" name="Forma libre 7"/>
              <wp:cNvGraphicFramePr/>
              <a:graphic xmlns:a="http://schemas.openxmlformats.org/drawingml/2006/main">
                <a:graphicData uri="http://schemas.microsoft.com/office/word/2010/wordprocessingShape">
                  <wps:wsp>
                    <wps:cNvSpPr/>
                    <wps:spPr>
                      <a:xfrm>
                        <a:off x="3323525" y="3653635"/>
                        <a:ext cx="4044950" cy="252730"/>
                      </a:xfrm>
                      <a:custGeom>
                        <a:avLst/>
                        <a:gdLst/>
                        <a:ahLst/>
                        <a:cxnLst/>
                        <a:rect l="l" t="t" r="r" b="b"/>
                        <a:pathLst>
                          <a:path w="4044950" h="252730" extrusionOk="0">
                            <a:moveTo>
                              <a:pt x="0" y="0"/>
                            </a:moveTo>
                            <a:lnTo>
                              <a:pt x="0" y="252730"/>
                            </a:lnTo>
                            <a:lnTo>
                              <a:pt x="4044950" y="252730"/>
                            </a:lnTo>
                            <a:lnTo>
                              <a:pt x="4044950" y="0"/>
                            </a:lnTo>
                            <a:close/>
                          </a:path>
                        </a:pathLst>
                      </a:custGeom>
                      <a:solidFill>
                        <a:srgbClr val="FFFFFF"/>
                      </a:solidFill>
                      <a:ln>
                        <a:noFill/>
                      </a:ln>
                    </wps:spPr>
                    <wps:txbx>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Instrucciones para el uso de este formato</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3.65pt;margin-top:69.95pt;height:20.65pt;width:319.25pt;mso-position-horizontal-relative:page;mso-position-vertical-relative:page;z-index:-503316480;mso-width-relative:page;mso-height-relative:page;" fillcolor="#FFFFFF" filled="t" stroked="f" coordsize="4044950,252730" o:gfxdata="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j/EnTYAAAACwEAAA8AAAAAAAAAAQAg&#10;AAAAIgAAAGRycy9kb3ducmV2LnhtbFBLAQIUABQAAAAIAIdO4kBqo4TqRwIAAOIEAAAOAAAAAAAA&#10;AAEAIAAAACcBAABkcnMvZTJvRG9jLnhtbFBLBQYAAAAABgAGAFkBAADgBQAAAAA=&#10;" path="m0,0l0,252730,4044950,252730,4044950,0xe">
              <v:path textboxrect="0,0,4044950,252730"/>
              <v:fill on="t" focussize="0,0"/>
              <v:stroke on="f"/>
              <v:imagedata o:title=""/>
              <o:lock v:ext="edit" aspectratio="f"/>
              <v:textbox inset="7pt,3pt,7pt,3pt">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Instrucciones para el uso de este formato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1062355</wp:posOffset>
              </wp:positionH>
              <wp:positionV relativeFrom="page">
                <wp:posOffset>888365</wp:posOffset>
              </wp:positionV>
              <wp:extent cx="2066925" cy="262255"/>
              <wp:effectExtent l="0" t="0" r="0" b="0"/>
              <wp:wrapNone/>
              <wp:docPr id="2" name="Forma libre 2"/>
              <wp:cNvGraphicFramePr/>
              <a:graphic xmlns:a="http://schemas.openxmlformats.org/drawingml/2006/main">
                <a:graphicData uri="http://schemas.microsoft.com/office/word/2010/wordprocessingShape">
                  <wps:wsp>
                    <wps:cNvSpPr/>
                    <wps:spPr>
                      <a:xfrm>
                        <a:off x="4317300" y="3653635"/>
                        <a:ext cx="2057400" cy="252730"/>
                      </a:xfrm>
                      <a:custGeom>
                        <a:avLst/>
                        <a:gdLst/>
                        <a:ahLst/>
                        <a:cxnLst/>
                        <a:rect l="l" t="t" r="r" b="b"/>
                        <a:pathLst>
                          <a:path w="2057400" h="252730" extrusionOk="0">
                            <a:moveTo>
                              <a:pt x="0" y="0"/>
                            </a:moveTo>
                            <a:lnTo>
                              <a:pt x="0" y="252730"/>
                            </a:lnTo>
                            <a:lnTo>
                              <a:pt x="2057400" y="252730"/>
                            </a:lnTo>
                            <a:lnTo>
                              <a:pt x="2057400" y="0"/>
                            </a:lnTo>
                            <a:close/>
                          </a:path>
                        </a:pathLst>
                      </a:custGeom>
                      <a:solidFill>
                        <a:srgbClr val="FFFFFF"/>
                      </a:solidFill>
                      <a:ln>
                        <a:noFill/>
                      </a:ln>
                    </wps:spPr>
                    <wps:txbx>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Ficha del documento</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3.65pt;margin-top:69.95pt;height:20.65pt;width:162.75pt;mso-position-horizontal-relative:page;mso-position-vertical-relative:page;z-index:-503316480;mso-width-relative:page;mso-height-relative:page;" fillcolor="#FFFFFF" filled="t" stroked="f" coordsize="2057400,252730" o:gfxdata="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zWY9cAAAALAQAADwAAAAAAAAABACAAAAAiAAAA&#10;ZHJzL2Rvd25yZXYueG1sUEsBAhQAFAAAAAgAh07iQCz7bG9BAgAA4gQAAA4AAAAAAAAAAQAgAAAA&#10;JgEAAGRycy9lMm9Eb2MueG1sUEsFBgAAAAAGAAYAWQEAANkFAAAAAA==&#10;" path="m0,0l0,252730,2057400,252730,2057400,0xe">
              <v:path textboxrect="0,0,2057400,252730"/>
              <v:fill on="t" focussize="0,0"/>
              <v:stroke on="f"/>
              <v:imagedata o:title=""/>
              <o:lock v:ext="edit" aspectratio="f"/>
              <v:textbox inset="7pt,3pt,7pt,3pt">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Ficha del documento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w:drawing>
        <wp:anchor distT="0" distB="0" distL="0" distR="0" simplePos="0" relativeHeight="0" behindDoc="1" locked="0" layoutInCell="1" allowOverlap="1">
          <wp:simplePos x="0" y="0"/>
          <wp:positionH relativeFrom="page">
            <wp:posOffset>1212215</wp:posOffset>
          </wp:positionH>
          <wp:positionV relativeFrom="page">
            <wp:posOffset>898525</wp:posOffset>
          </wp:positionV>
          <wp:extent cx="979170" cy="2387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978897" cy="238859"/>
                  </a:xfrm>
                  <a:prstGeom prst="rect">
                    <a:avLst/>
                  </a:prstGeom>
                </pic:spPr>
              </pic:pic>
            </a:graphicData>
          </a:graphic>
        </wp:anchor>
      </w:drawing>
    </w: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3121025</wp:posOffset>
              </wp:positionH>
              <wp:positionV relativeFrom="page">
                <wp:posOffset>812800</wp:posOffset>
              </wp:positionV>
              <wp:extent cx="2490470" cy="416560"/>
              <wp:effectExtent l="0" t="0" r="0" b="0"/>
              <wp:wrapNone/>
              <wp:docPr id="4" name="Forma libre 4"/>
              <wp:cNvGraphicFramePr/>
              <a:graphic xmlns:a="http://schemas.openxmlformats.org/drawingml/2006/main">
                <a:graphicData uri="http://schemas.microsoft.com/office/word/2010/wordprocessingShape">
                  <wps:wsp>
                    <wps:cNvSpPr/>
                    <wps:spPr>
                      <a:xfrm>
                        <a:off x="4105528" y="3576483"/>
                        <a:ext cx="2480945" cy="407035"/>
                      </a:xfrm>
                      <a:custGeom>
                        <a:avLst/>
                        <a:gdLst/>
                        <a:ahLst/>
                        <a:cxnLst/>
                        <a:rect l="l" t="t" r="r" b="b"/>
                        <a:pathLst>
                          <a:path w="2480945" h="407035" extrusionOk="0">
                            <a:moveTo>
                              <a:pt x="0" y="0"/>
                            </a:moveTo>
                            <a:lnTo>
                              <a:pt x="0" y="407035"/>
                            </a:lnTo>
                            <a:lnTo>
                              <a:pt x="2480945" y="407035"/>
                            </a:lnTo>
                            <a:lnTo>
                              <a:pt x="2480945" y="0"/>
                            </a:lnTo>
                            <a:close/>
                          </a:path>
                        </a:pathLst>
                      </a:custGeom>
                      <a:solidFill>
                        <a:srgbClr val="FFFFFF"/>
                      </a:solidFill>
                      <a:ln>
                        <a:noFill/>
                      </a:ln>
                    </wps:spPr>
                    <wps:txbx>
                      <w:txbxContent>
                        <w:p>
                          <w:pPr>
                            <w:spacing w:before="12" w:after="0" w:line="240" w:lineRule="auto"/>
                            <w:ind w:left="889" w:right="0" w:firstLine="0"/>
                            <w:jc w:val="left"/>
                          </w:pPr>
                          <w:r>
                            <w:rPr>
                              <w:rFonts w:ascii="Arial MT" w:hAnsi="Arial MT" w:eastAsia="Arial MT" w:cs="Arial MT"/>
                              <w:b w:val="0"/>
                              <w:i w:val="0"/>
                              <w:smallCaps w:val="0"/>
                              <w:strike w:val="0"/>
                              <w:color w:val="000000"/>
                              <w:sz w:val="20"/>
                              <w:vertAlign w:val="baseline"/>
                            </w:rPr>
                            <w:t>Practica Profesionalízante</w:t>
                          </w:r>
                        </w:p>
                        <w:p>
                          <w:pPr>
                            <w:spacing w:before="148" w:after="0" w:line="240" w:lineRule="auto"/>
                            <w:ind w:left="20" w:right="0" w:firstLine="20"/>
                            <w:jc w:val="left"/>
                          </w:pPr>
                          <w:r>
                            <w:rPr>
                              <w:rFonts w:ascii="Arial" w:hAnsi="Arial" w:eastAsia="Arial" w:cs="Arial"/>
                              <w:b/>
                              <w:i w:val="0"/>
                              <w:smallCaps w:val="0"/>
                              <w:strike w:val="0"/>
                              <w:color w:val="000000"/>
                              <w:sz w:val="20"/>
                              <w:vertAlign w:val="baseline"/>
                            </w:rPr>
                            <w:t>Especificación de requisitos de software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5.75pt;margin-top:64pt;height:32.8pt;width:196.1pt;mso-position-horizontal-relative:page;mso-position-vertical-relative:page;z-index:-503316480;mso-width-relative:page;mso-height-relative:page;" fillcolor="#FFFFFF" filled="t" stroked="f" coordsize="2480945,407035" o:gfxdata="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EE7gtoAAAALAQAADwAAAAAAAAAB&#10;ACAAAAAiAAAAZHJzL2Rvd25yZXYueG1sUEsBAhQAFAAAAAgAh07iQPe6PpNHAgAA4gQAAA4AAAAA&#10;AAAAAQAgAAAAKQEAAGRycy9lMm9Eb2MueG1sUEsFBgAAAAAGAAYAWQEAAOIFAAAAAA==&#10;" path="m0,0l0,407035,2480945,407035,2480945,0xe">
              <v:path textboxrect="0,0,2480945,407035"/>
              <v:fill on="t" focussize="0,0"/>
              <v:stroke on="f"/>
              <v:imagedata o:title=""/>
              <o:lock v:ext="edit" aspectratio="f"/>
              <v:textbox inset="7pt,3pt,7pt,3pt">
                <w:txbxContent>
                  <w:p>
                    <w:pPr>
                      <w:spacing w:before="12" w:after="0" w:line="240" w:lineRule="auto"/>
                      <w:ind w:left="889" w:right="0" w:firstLine="0"/>
                      <w:jc w:val="left"/>
                    </w:pPr>
                    <w:r>
                      <w:rPr>
                        <w:rFonts w:ascii="Arial MT" w:hAnsi="Arial MT" w:eastAsia="Arial MT" w:cs="Arial MT"/>
                        <w:b w:val="0"/>
                        <w:i w:val="0"/>
                        <w:smallCaps w:val="0"/>
                        <w:strike w:val="0"/>
                        <w:color w:val="000000"/>
                        <w:sz w:val="20"/>
                        <w:vertAlign w:val="baseline"/>
                      </w:rPr>
                      <w:t>Practica Profesionalízante</w:t>
                    </w:r>
                  </w:p>
                  <w:p>
                    <w:pPr>
                      <w:spacing w:before="148" w:after="0" w:line="240" w:lineRule="auto"/>
                      <w:ind w:left="20" w:right="0" w:firstLine="20"/>
                      <w:jc w:val="left"/>
                    </w:pPr>
                    <w:r>
                      <w:rPr>
                        <w:rFonts w:ascii="Arial" w:hAnsi="Arial" w:eastAsia="Arial" w:cs="Arial"/>
                        <w:b/>
                        <w:i w:val="0"/>
                        <w:smallCaps w:val="0"/>
                        <w:strike w:val="0"/>
                        <w:color w:val="000000"/>
                        <w:sz w:val="20"/>
                        <w:vertAlign w:val="baseline"/>
                      </w:rPr>
                      <w:t>Especificación de requisitos de software</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581" w:hanging="360"/>
      </w:pPr>
      <w:rPr>
        <w:rFonts w:ascii="Arial" w:hAnsi="Arial" w:eastAsia="Arial" w:cs="Arial"/>
        <w:b/>
        <w:sz w:val="32"/>
        <w:szCs w:val="32"/>
      </w:rPr>
    </w:lvl>
    <w:lvl w:ilvl="1" w:tentative="0">
      <w:start w:val="1"/>
      <w:numFmt w:val="decimal"/>
      <w:lvlText w:val="%1.%2"/>
      <w:lvlJc w:val="left"/>
      <w:pPr>
        <w:ind w:left="1541" w:hanging="720"/>
      </w:pPr>
      <w:rPr>
        <w:rFonts w:ascii="Arial" w:hAnsi="Arial" w:eastAsia="Arial" w:cs="Arial"/>
        <w:b/>
        <w:sz w:val="28"/>
        <w:szCs w:val="28"/>
      </w:rPr>
    </w:lvl>
    <w:lvl w:ilvl="2" w:tentative="0">
      <w:start w:val="0"/>
      <w:numFmt w:val="bullet"/>
      <w:lvlText w:val="●"/>
      <w:lvlJc w:val="left"/>
      <w:pPr>
        <w:ind w:left="1541" w:hanging="360"/>
      </w:pPr>
      <w:rPr>
        <w:rFonts w:ascii="Arial MT" w:hAnsi="Arial MT" w:eastAsia="Arial MT" w:cs="Arial MT"/>
        <w:color w:val="365E90"/>
        <w:sz w:val="20"/>
        <w:szCs w:val="20"/>
      </w:rPr>
    </w:lvl>
    <w:lvl w:ilvl="3" w:tentative="0">
      <w:start w:val="0"/>
      <w:numFmt w:val="bullet"/>
      <w:lvlText w:val="•"/>
      <w:lvlJc w:val="left"/>
      <w:pPr>
        <w:ind w:left="3202" w:hanging="360"/>
      </w:pPr>
    </w:lvl>
    <w:lvl w:ilvl="4" w:tentative="0">
      <w:start w:val="0"/>
      <w:numFmt w:val="bullet"/>
      <w:lvlText w:val="•"/>
      <w:lvlJc w:val="left"/>
      <w:pPr>
        <w:ind w:left="4033" w:hanging="360"/>
      </w:pPr>
    </w:lvl>
    <w:lvl w:ilvl="5" w:tentative="0">
      <w:start w:val="0"/>
      <w:numFmt w:val="bullet"/>
      <w:lvlText w:val="•"/>
      <w:lvlJc w:val="left"/>
      <w:pPr>
        <w:ind w:left="4864" w:hanging="360"/>
      </w:pPr>
    </w:lvl>
    <w:lvl w:ilvl="6" w:tentative="0">
      <w:start w:val="0"/>
      <w:numFmt w:val="bullet"/>
      <w:lvlText w:val="•"/>
      <w:lvlJc w:val="left"/>
      <w:pPr>
        <w:ind w:left="5695" w:hanging="360"/>
      </w:pPr>
    </w:lvl>
    <w:lvl w:ilvl="7" w:tentative="0">
      <w:start w:val="0"/>
      <w:numFmt w:val="bullet"/>
      <w:lvlText w:val="•"/>
      <w:lvlJc w:val="left"/>
      <w:pPr>
        <w:ind w:left="6526" w:hanging="360"/>
      </w:pPr>
    </w:lvl>
    <w:lvl w:ilvl="8" w:tentative="0">
      <w:start w:val="0"/>
      <w:numFmt w:val="bullet"/>
      <w:lvlText w:val="•"/>
      <w:lvlJc w:val="left"/>
      <w:pPr>
        <w:ind w:left="7357" w:hanging="360"/>
      </w:pPr>
    </w:lvl>
  </w:abstractNum>
  <w:abstractNum w:abstractNumId="1">
    <w:nsid w:val="C1C08F63"/>
    <w:multiLevelType w:val="multilevel"/>
    <w:tmpl w:val="C1C08F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2"/>
      <w:numFmt w:val="decimal"/>
      <w:lvlText w:val="%1"/>
      <w:lvlJc w:val="left"/>
      <w:pPr>
        <w:ind w:left="941" w:hanging="720"/>
      </w:pPr>
    </w:lvl>
    <w:lvl w:ilvl="1" w:tentative="0">
      <w:start w:val="3"/>
      <w:numFmt w:val="decimal"/>
      <w:lvlText w:val="%1.%2"/>
      <w:lvlJc w:val="left"/>
      <w:pPr>
        <w:ind w:left="941" w:hanging="720"/>
      </w:pPr>
      <w:rPr>
        <w:rFonts w:ascii="Arial" w:hAnsi="Arial" w:eastAsia="Arial" w:cs="Arial"/>
        <w:b/>
        <w:color w:val="0000FF"/>
        <w:sz w:val="20"/>
        <w:szCs w:val="20"/>
        <w:u w:val="single"/>
      </w:rPr>
    </w:lvl>
    <w:lvl w:ilvl="2" w:tentative="0">
      <w:start w:val="0"/>
      <w:numFmt w:val="bullet"/>
      <w:lvlText w:val="•"/>
      <w:lvlJc w:val="left"/>
      <w:pPr>
        <w:ind w:left="2556" w:hanging="720"/>
      </w:pPr>
    </w:lvl>
    <w:lvl w:ilvl="3" w:tentative="0">
      <w:start w:val="0"/>
      <w:numFmt w:val="bullet"/>
      <w:lvlText w:val="•"/>
      <w:lvlJc w:val="left"/>
      <w:pPr>
        <w:ind w:left="3364" w:hanging="720"/>
      </w:pPr>
    </w:lvl>
    <w:lvl w:ilvl="4" w:tentative="0">
      <w:start w:val="0"/>
      <w:numFmt w:val="bullet"/>
      <w:lvlText w:val="•"/>
      <w:lvlJc w:val="left"/>
      <w:pPr>
        <w:ind w:left="4172" w:hanging="720"/>
      </w:pPr>
    </w:lvl>
    <w:lvl w:ilvl="5" w:tentative="0">
      <w:start w:val="0"/>
      <w:numFmt w:val="bullet"/>
      <w:lvlText w:val="•"/>
      <w:lvlJc w:val="left"/>
      <w:pPr>
        <w:ind w:left="4980" w:hanging="720"/>
      </w:pPr>
    </w:lvl>
    <w:lvl w:ilvl="6" w:tentative="0">
      <w:start w:val="0"/>
      <w:numFmt w:val="bullet"/>
      <w:lvlText w:val="•"/>
      <w:lvlJc w:val="left"/>
      <w:pPr>
        <w:ind w:left="5788" w:hanging="720"/>
      </w:pPr>
    </w:lvl>
    <w:lvl w:ilvl="7" w:tentative="0">
      <w:start w:val="0"/>
      <w:numFmt w:val="bullet"/>
      <w:lvlText w:val="•"/>
      <w:lvlJc w:val="left"/>
      <w:pPr>
        <w:ind w:left="6596" w:hanging="720"/>
      </w:pPr>
    </w:lvl>
    <w:lvl w:ilvl="8" w:tentative="0">
      <w:start w:val="0"/>
      <w:numFmt w:val="bullet"/>
      <w:lvlText w:val="•"/>
      <w:lvlJc w:val="left"/>
      <w:pPr>
        <w:ind w:left="7404" w:hanging="720"/>
      </w:pPr>
    </w:lvl>
  </w:abstractNum>
  <w:abstractNum w:abstractNumId="3">
    <w:nsid w:val="0053208E"/>
    <w:multiLevelType w:val="multilevel"/>
    <w:tmpl w:val="0053208E"/>
    <w:lvl w:ilvl="0" w:tentative="0">
      <w:start w:val="1"/>
      <w:numFmt w:val="decimal"/>
      <w:lvlText w:val="%1"/>
      <w:lvlJc w:val="left"/>
      <w:pPr>
        <w:ind w:left="701" w:hanging="480"/>
      </w:pPr>
      <w:rPr>
        <w:rFonts w:ascii="Arial" w:hAnsi="Arial" w:eastAsia="Arial" w:cs="Arial"/>
        <w:b/>
        <w:color w:val="0000FF"/>
        <w:sz w:val="20"/>
        <w:szCs w:val="20"/>
        <w:u w:val="single"/>
      </w:rPr>
    </w:lvl>
    <w:lvl w:ilvl="1" w:tentative="0">
      <w:start w:val="1"/>
      <w:numFmt w:val="decimal"/>
      <w:lvlText w:val="%1.%2"/>
      <w:lvlJc w:val="left"/>
      <w:pPr>
        <w:ind w:left="941" w:hanging="720"/>
      </w:pPr>
      <w:rPr>
        <w:rFonts w:ascii="Arial" w:hAnsi="Arial" w:eastAsia="Arial" w:cs="Arial"/>
        <w:b/>
        <w:color w:val="0000FF"/>
        <w:sz w:val="20"/>
        <w:szCs w:val="20"/>
        <w:u w:val="single"/>
      </w:rPr>
    </w:lvl>
    <w:lvl w:ilvl="2" w:tentative="0">
      <w:start w:val="0"/>
      <w:numFmt w:val="bullet"/>
      <w:lvlText w:val="•"/>
      <w:lvlJc w:val="left"/>
      <w:pPr>
        <w:ind w:left="1837" w:hanging="720"/>
      </w:pPr>
    </w:lvl>
    <w:lvl w:ilvl="3" w:tentative="0">
      <w:start w:val="0"/>
      <w:numFmt w:val="bullet"/>
      <w:lvlText w:val="•"/>
      <w:lvlJc w:val="left"/>
      <w:pPr>
        <w:ind w:left="2735" w:hanging="720"/>
      </w:pPr>
    </w:lvl>
    <w:lvl w:ilvl="4" w:tentative="0">
      <w:start w:val="0"/>
      <w:numFmt w:val="bullet"/>
      <w:lvlText w:val="•"/>
      <w:lvlJc w:val="left"/>
      <w:pPr>
        <w:ind w:left="3633" w:hanging="720"/>
      </w:pPr>
    </w:lvl>
    <w:lvl w:ilvl="5" w:tentative="0">
      <w:start w:val="0"/>
      <w:numFmt w:val="bullet"/>
      <w:lvlText w:val="•"/>
      <w:lvlJc w:val="left"/>
      <w:pPr>
        <w:ind w:left="4531" w:hanging="720"/>
      </w:pPr>
    </w:lvl>
    <w:lvl w:ilvl="6" w:tentative="0">
      <w:start w:val="0"/>
      <w:numFmt w:val="bullet"/>
      <w:lvlText w:val="•"/>
      <w:lvlJc w:val="left"/>
      <w:pPr>
        <w:ind w:left="5428" w:hanging="720"/>
      </w:pPr>
    </w:lvl>
    <w:lvl w:ilvl="7" w:tentative="0">
      <w:start w:val="0"/>
      <w:numFmt w:val="bullet"/>
      <w:lvlText w:val="•"/>
      <w:lvlJc w:val="left"/>
      <w:pPr>
        <w:ind w:left="6326" w:hanging="720"/>
      </w:pPr>
    </w:lvl>
    <w:lvl w:ilvl="8" w:tentative="0">
      <w:start w:val="0"/>
      <w:numFmt w:val="bullet"/>
      <w:lvlText w:val="•"/>
      <w:lvlJc w:val="left"/>
      <w:pPr>
        <w:ind w:left="7224" w:hanging="720"/>
      </w:pPr>
    </w:lvl>
  </w:abstractNum>
  <w:abstractNum w:abstractNumId="4">
    <w:nsid w:val="59ADCABA"/>
    <w:multiLevelType w:val="multilevel"/>
    <w:tmpl w:val="59ADCABA"/>
    <w:lvl w:ilvl="0" w:tentative="0">
      <w:start w:val="3"/>
      <w:numFmt w:val="decimal"/>
      <w:lvlText w:val="%1"/>
      <w:lvlJc w:val="left"/>
      <w:pPr>
        <w:ind w:left="941" w:hanging="720"/>
      </w:pPr>
    </w:lvl>
    <w:lvl w:ilvl="1" w:tentative="0">
      <w:start w:val="2"/>
      <w:numFmt w:val="decimal"/>
      <w:lvlText w:val="%1.%2"/>
      <w:lvlJc w:val="left"/>
      <w:pPr>
        <w:ind w:left="941" w:hanging="720"/>
      </w:pPr>
      <w:rPr>
        <w:rFonts w:ascii="Arial" w:hAnsi="Arial" w:eastAsia="Arial" w:cs="Arial"/>
        <w:b/>
        <w:color w:val="0000FF"/>
        <w:sz w:val="20"/>
        <w:szCs w:val="20"/>
        <w:u w:val="single"/>
      </w:rPr>
    </w:lvl>
    <w:lvl w:ilvl="2" w:tentative="0">
      <w:start w:val="1"/>
      <w:numFmt w:val="decimal"/>
      <w:lvlText w:val="%1.%2.%3"/>
      <w:lvlJc w:val="left"/>
      <w:pPr>
        <w:ind w:left="1181" w:hanging="720"/>
      </w:pPr>
      <w:rPr>
        <w:rFonts w:ascii="Arial MT" w:hAnsi="Arial MT" w:eastAsia="Arial MT" w:cs="Arial MT"/>
        <w:color w:val="0000FF"/>
        <w:sz w:val="20"/>
        <w:szCs w:val="20"/>
        <w:u w:val="single"/>
      </w:rPr>
    </w:lvl>
    <w:lvl w:ilvl="3" w:tentative="0">
      <w:start w:val="0"/>
      <w:numFmt w:val="bullet"/>
      <w:lvlText w:val="•"/>
      <w:lvlJc w:val="left"/>
      <w:pPr>
        <w:ind w:left="2922" w:hanging="720"/>
      </w:pPr>
    </w:lvl>
    <w:lvl w:ilvl="4" w:tentative="0">
      <w:start w:val="0"/>
      <w:numFmt w:val="bullet"/>
      <w:lvlText w:val="•"/>
      <w:lvlJc w:val="left"/>
      <w:pPr>
        <w:ind w:left="3793" w:hanging="720"/>
      </w:pPr>
    </w:lvl>
    <w:lvl w:ilvl="5" w:tentative="0">
      <w:start w:val="0"/>
      <w:numFmt w:val="bullet"/>
      <w:lvlText w:val="•"/>
      <w:lvlJc w:val="left"/>
      <w:pPr>
        <w:ind w:left="4664" w:hanging="720"/>
      </w:pPr>
    </w:lvl>
    <w:lvl w:ilvl="6" w:tentative="0">
      <w:start w:val="0"/>
      <w:numFmt w:val="bullet"/>
      <w:lvlText w:val="•"/>
      <w:lvlJc w:val="left"/>
      <w:pPr>
        <w:ind w:left="5535" w:hanging="720"/>
      </w:pPr>
    </w:lvl>
    <w:lvl w:ilvl="7" w:tentative="0">
      <w:start w:val="0"/>
      <w:numFmt w:val="bullet"/>
      <w:lvlText w:val="•"/>
      <w:lvlJc w:val="left"/>
      <w:pPr>
        <w:ind w:left="6406" w:hanging="720"/>
      </w:pPr>
    </w:lvl>
    <w:lvl w:ilvl="8" w:tentative="0">
      <w:start w:val="0"/>
      <w:numFmt w:val="bullet"/>
      <w:lvlText w:val="•"/>
      <w:lvlJc w:val="left"/>
      <w:pPr>
        <w:ind w:left="7277" w:hanging="7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6634BC8"/>
    <w:rsid w:val="2A4A35D0"/>
    <w:rsid w:val="426B0C49"/>
    <w:rsid w:val="6A1C5059"/>
    <w:rsid w:val="71B8544F"/>
    <w:rsid w:val="7A390A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pPr>
    <w:rPr>
      <w:rFonts w:ascii="Arial MT" w:hAnsi="Arial MT" w:eastAsia="Arial MT" w:cs="Arial MT"/>
      <w:sz w:val="22"/>
      <w:szCs w:val="22"/>
      <w:lang w:val="es-ES" w:eastAsia="en-US" w:bidi="ar-SA"/>
    </w:rPr>
  </w:style>
  <w:style w:type="paragraph" w:styleId="2">
    <w:name w:val="heading 1"/>
    <w:basedOn w:val="1"/>
    <w:next w:val="1"/>
    <w:qFormat/>
    <w:uiPriority w:val="1"/>
    <w:pPr>
      <w:spacing w:before="9"/>
      <w:ind w:left="581" w:hanging="360"/>
      <w:outlineLvl w:val="1"/>
    </w:pPr>
    <w:rPr>
      <w:rFonts w:ascii="Arial" w:hAnsi="Arial" w:eastAsia="Arial" w:cs="Arial"/>
      <w:b/>
      <w:bCs/>
      <w:sz w:val="32"/>
      <w:szCs w:val="32"/>
      <w:lang w:val="es-ES" w:eastAsia="en-US" w:bidi="ar-SA"/>
    </w:rPr>
  </w:style>
  <w:style w:type="paragraph" w:styleId="3">
    <w:name w:val="heading 2"/>
    <w:basedOn w:val="1"/>
    <w:next w:val="1"/>
    <w:qFormat/>
    <w:uiPriority w:val="1"/>
    <w:pPr>
      <w:ind w:left="1541" w:hanging="720"/>
      <w:outlineLvl w:val="2"/>
    </w:pPr>
    <w:rPr>
      <w:rFonts w:ascii="Arial" w:hAnsi="Arial" w:eastAsia="Arial" w:cs="Arial"/>
      <w:b/>
      <w:bCs/>
      <w:sz w:val="28"/>
      <w:szCs w:val="28"/>
      <w:lang w:val="es-ES" w:eastAsia="en-US" w:bidi="ar-SA"/>
    </w:rPr>
  </w:style>
  <w:style w:type="paragraph" w:styleId="4">
    <w:name w:val="heading 3"/>
    <w:basedOn w:val="1"/>
    <w:next w:val="1"/>
    <w:qFormat/>
    <w:uiPriority w:val="1"/>
    <w:pPr>
      <w:ind w:left="221"/>
      <w:outlineLvl w:val="3"/>
    </w:pPr>
    <w:rPr>
      <w:rFonts w:ascii="Arial" w:hAnsi="Arial" w:eastAsia="Arial" w:cs="Arial"/>
      <w:b/>
      <w:bCs/>
      <w:sz w:val="24"/>
      <w:szCs w:val="24"/>
      <w:lang w:val="es-ES" w:eastAsia="en-US" w:bidi="ar-SA"/>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3">
    <w:name w:val="Default Paragraph Font"/>
    <w:semiHidden/>
    <w:unhideWhenUsed/>
    <w:qFormat/>
    <w:uiPriority w:val="1"/>
  </w:style>
  <w:style w:type="table" w:default="1" w:styleId="14">
    <w:name w:val="Normal Table"/>
    <w:semiHidden/>
    <w:uiPriority w:val="0"/>
    <w:tblPr>
      <w:tblCellMar>
        <w:top w:w="0" w:type="dxa"/>
        <w:left w:w="108" w:type="dxa"/>
        <w:bottom w:w="0" w:type="dxa"/>
        <w:right w:w="108" w:type="dxa"/>
      </w:tblCellMar>
    </w:tblPr>
  </w:style>
  <w:style w:type="paragraph" w:styleId="8">
    <w:name w:val="toc 1"/>
    <w:basedOn w:val="1"/>
    <w:next w:val="1"/>
    <w:qFormat/>
    <w:uiPriority w:val="1"/>
    <w:pPr>
      <w:spacing w:before="278"/>
      <w:ind w:left="941" w:hanging="720"/>
    </w:pPr>
    <w:rPr>
      <w:rFonts w:ascii="Arial" w:hAnsi="Arial" w:eastAsia="Arial" w:cs="Arial"/>
      <w:b/>
      <w:bCs/>
      <w:sz w:val="20"/>
      <w:szCs w:val="20"/>
      <w:u w:val="single" w:color="000000"/>
      <w:lang w:val="es-ES" w:eastAsia="en-US" w:bidi="ar-SA"/>
    </w:rPr>
  </w:style>
  <w:style w:type="paragraph" w:styleId="9">
    <w:name w:val="toc 2"/>
    <w:basedOn w:val="1"/>
    <w:next w:val="1"/>
    <w:qFormat/>
    <w:uiPriority w:val="1"/>
    <w:pPr>
      <w:spacing w:before="39"/>
      <w:ind w:left="1181" w:hanging="720"/>
    </w:pPr>
    <w:rPr>
      <w:rFonts w:ascii="Arial MT" w:hAnsi="Arial MT" w:eastAsia="Arial MT" w:cs="Arial MT"/>
      <w:sz w:val="20"/>
      <w:szCs w:val="20"/>
      <w:u w:val="single" w:color="000000"/>
      <w:lang w:val="es-ES" w:eastAsia="en-US" w:bidi="ar-SA"/>
    </w:r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Body Text"/>
    <w:basedOn w:val="1"/>
    <w:qFormat/>
    <w:uiPriority w:val="1"/>
    <w:rPr>
      <w:rFonts w:ascii="Arial MT" w:hAnsi="Arial MT" w:eastAsia="Arial MT" w:cs="Arial MT"/>
      <w:sz w:val="20"/>
      <w:szCs w:val="20"/>
      <w:lang w:val="es-ES" w:eastAsia="en-US" w:bidi="ar-SA"/>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941" w:hanging="720"/>
    </w:pPr>
    <w:rPr>
      <w:rFonts w:ascii="Arial" w:hAnsi="Arial" w:eastAsia="Arial" w:cs="Arial"/>
      <w:lang w:val="es-ES" w:eastAsia="en-US" w:bidi="ar-SA"/>
    </w:rPr>
  </w:style>
  <w:style w:type="paragraph" w:customStyle="1" w:styleId="17">
    <w:name w:val="Table Paragraph"/>
    <w:basedOn w:val="1"/>
    <w:qFormat/>
    <w:uiPriority w:val="1"/>
    <w:rPr>
      <w:rFonts w:ascii="Arial MT" w:hAnsi="Arial MT" w:eastAsia="Arial MT" w:cs="Arial MT"/>
      <w:lang w:val="es-ES" w:eastAsia="en-US" w:bidi="ar-SA"/>
    </w:rPr>
  </w:style>
  <w:style w:type="table" w:customStyle="1" w:styleId="18">
    <w:name w:val="_Style 21"/>
    <w:basedOn w:val="15"/>
    <w:uiPriority w:val="0"/>
    <w:tblPr>
      <w:tblCellMar>
        <w:top w:w="0" w:type="dxa"/>
        <w:left w:w="0" w:type="dxa"/>
        <w:bottom w:w="0" w:type="dxa"/>
        <w:right w:w="0" w:type="dxa"/>
      </w:tblCellMar>
    </w:tblPr>
  </w:style>
  <w:style w:type="table" w:customStyle="1" w:styleId="19">
    <w:name w:val="_Style 22"/>
    <w:basedOn w:val="15"/>
    <w:uiPriority w:val="0"/>
    <w:tblPr>
      <w:tblCellMar>
        <w:top w:w="0" w:type="dxa"/>
        <w:left w:w="0" w:type="dxa"/>
        <w:bottom w:w="0" w:type="dxa"/>
        <w:right w:w="0" w:type="dxa"/>
      </w:tblCellMar>
    </w:tblPr>
  </w:style>
  <w:style w:type="table" w:customStyle="1" w:styleId="20">
    <w:name w:val="_Style 23"/>
    <w:basedOn w:val="15"/>
    <w:qFormat/>
    <w:uiPriority w:val="0"/>
    <w:tblPr>
      <w:tblCellMar>
        <w:top w:w="0" w:type="dxa"/>
        <w:left w:w="0" w:type="dxa"/>
        <w:bottom w:w="0" w:type="dxa"/>
        <w:right w:w="0" w:type="dxa"/>
      </w:tblCellMar>
    </w:tblPr>
  </w:style>
  <w:style w:type="table" w:customStyle="1" w:styleId="21">
    <w:name w:val="_Style 24"/>
    <w:basedOn w:val="15"/>
    <w:qFormat/>
    <w:uiPriority w:val="0"/>
    <w:tblPr>
      <w:tblCellMar>
        <w:top w:w="0" w:type="dxa"/>
        <w:left w:w="0" w:type="dxa"/>
        <w:bottom w:w="0" w:type="dxa"/>
        <w:right w:w="0" w:type="dxa"/>
      </w:tblCellMar>
    </w:tblPr>
  </w:style>
  <w:style w:type="table" w:customStyle="1" w:styleId="22">
    <w:name w:val="_Style 25"/>
    <w:basedOn w:val="15"/>
    <w:uiPriority w:val="0"/>
    <w:tblPr>
      <w:tblCellMar>
        <w:top w:w="0" w:type="dxa"/>
        <w:left w:w="0" w:type="dxa"/>
        <w:bottom w:w="0" w:type="dxa"/>
        <w:right w:w="0" w:type="dxa"/>
      </w:tblCellMar>
    </w:tblPr>
  </w:style>
  <w:style w:type="table" w:customStyle="1" w:styleId="23">
    <w:name w:val="_Style 26"/>
    <w:basedOn w:val="15"/>
    <w:qFormat/>
    <w:uiPriority w:val="0"/>
    <w:tblPr>
      <w:tblCellMar>
        <w:top w:w="0" w:type="dxa"/>
        <w:left w:w="0" w:type="dxa"/>
        <w:bottom w:w="0" w:type="dxa"/>
        <w:right w:w="0" w:type="dxa"/>
      </w:tblCellMar>
    </w:tblPr>
  </w:style>
  <w:style w:type="table" w:customStyle="1" w:styleId="24">
    <w:name w:val="_Style 27"/>
    <w:basedOn w:val="15"/>
    <w:uiPriority w:val="0"/>
    <w:tblPr>
      <w:tblCellMar>
        <w:top w:w="0" w:type="dxa"/>
        <w:left w:w="0" w:type="dxa"/>
        <w:bottom w:w="0" w:type="dxa"/>
        <w:right w:w="0" w:type="dxa"/>
      </w:tblCellMar>
    </w:tblPr>
  </w:style>
  <w:style w:type="table" w:customStyle="1" w:styleId="25">
    <w:name w:val="_Style 28"/>
    <w:basedOn w:val="15"/>
    <w:uiPriority w:val="0"/>
    <w:tblPr>
      <w:tblCellMar>
        <w:top w:w="0" w:type="dxa"/>
        <w:left w:w="0" w:type="dxa"/>
        <w:bottom w:w="0" w:type="dxa"/>
        <w:right w:w="0" w:type="dxa"/>
      </w:tblCellMar>
    </w:tblPr>
  </w:style>
  <w:style w:type="table" w:customStyle="1" w:styleId="26">
    <w:name w:val="_Style 29"/>
    <w:basedOn w:val="15"/>
    <w:qFormat/>
    <w:uiPriority w:val="0"/>
    <w:tblPr>
      <w:tblCellMar>
        <w:top w:w="0" w:type="dxa"/>
        <w:left w:w="0" w:type="dxa"/>
        <w:bottom w:w="0" w:type="dxa"/>
        <w:right w:w="0" w:type="dxa"/>
      </w:tblCellMar>
    </w:tblPr>
  </w:style>
  <w:style w:type="table" w:customStyle="1" w:styleId="27">
    <w:name w:val="_Style 30"/>
    <w:basedOn w:val="15"/>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_Style 31"/>
    <w:basedOn w:val="15"/>
    <w:uiPriority w:val="0"/>
    <w:tblPr>
      <w:tblCellMar>
        <w:top w:w="0" w:type="dxa"/>
        <w:left w:w="0" w:type="dxa"/>
        <w:bottom w:w="0" w:type="dxa"/>
        <w:right w:w="0" w:type="dxa"/>
      </w:tblCellMar>
    </w:tblPr>
  </w:style>
  <w:style w:type="table" w:customStyle="1" w:styleId="29">
    <w:name w:val="_Style 32"/>
    <w:basedOn w:val="15"/>
    <w:qFormat/>
    <w:uiPriority w:val="0"/>
    <w:tblPr>
      <w:tblCellMar>
        <w:top w:w="0" w:type="dxa"/>
        <w:left w:w="0" w:type="dxa"/>
        <w:bottom w:w="0" w:type="dxa"/>
        <w:right w:w="0" w:type="dxa"/>
      </w:tblCellMar>
    </w:tblPr>
  </w:style>
  <w:style w:type="table" w:customStyle="1" w:styleId="30">
    <w:name w:val="_Style 33"/>
    <w:basedOn w:val="15"/>
    <w:uiPriority w:val="0"/>
    <w:tblPr>
      <w:tblCellMar>
        <w:top w:w="0" w:type="dxa"/>
        <w:left w:w="0" w:type="dxa"/>
        <w:bottom w:w="0" w:type="dxa"/>
        <w:right w:w="0" w:type="dxa"/>
      </w:tblCellMar>
    </w:tblPr>
  </w:style>
  <w:style w:type="table" w:customStyle="1" w:styleId="31">
    <w:name w:val="_Style 34"/>
    <w:basedOn w:val="15"/>
    <w:uiPriority w:val="0"/>
    <w:tblPr>
      <w:tblCellMar>
        <w:top w:w="0" w:type="dxa"/>
        <w:left w:w="0" w:type="dxa"/>
        <w:bottom w:w="0" w:type="dxa"/>
        <w:right w:w="0" w:type="dxa"/>
      </w:tblCellMar>
    </w:tblPr>
  </w:style>
  <w:style w:type="table" w:customStyle="1" w:styleId="32">
    <w:name w:val="_Style 35"/>
    <w:basedOn w:val="15"/>
    <w:qFormat/>
    <w:uiPriority w:val="0"/>
    <w:tblPr>
      <w:tblCellMar>
        <w:top w:w="0" w:type="dxa"/>
        <w:left w:w="0" w:type="dxa"/>
        <w:bottom w:w="0" w:type="dxa"/>
        <w:right w:w="0" w:type="dxa"/>
      </w:tblCellMar>
    </w:tblPr>
  </w:style>
  <w:style w:type="table" w:customStyle="1" w:styleId="33">
    <w:name w:val="_Style 36"/>
    <w:basedOn w:val="15"/>
    <w:qFormat/>
    <w:uiPriority w:val="0"/>
    <w:tblPr>
      <w:tblCellMar>
        <w:top w:w="0" w:type="dxa"/>
        <w:left w:w="0" w:type="dxa"/>
        <w:bottom w:w="0" w:type="dxa"/>
        <w:right w:w="0" w:type="dxa"/>
      </w:tblCellMar>
    </w:tblPr>
  </w:style>
  <w:style w:type="table" w:customStyle="1" w:styleId="34">
    <w:name w:val="_Style 37"/>
    <w:basedOn w:val="15"/>
    <w:uiPriority w:val="0"/>
    <w:tblPr>
      <w:tblCellMar>
        <w:top w:w="0" w:type="dxa"/>
        <w:left w:w="0" w:type="dxa"/>
        <w:bottom w:w="0" w:type="dxa"/>
        <w:right w:w="0" w:type="dxa"/>
      </w:tblCellMar>
    </w:tblPr>
  </w:style>
  <w:style w:type="table" w:customStyle="1" w:styleId="35">
    <w:name w:val="_Style 38"/>
    <w:basedOn w:val="15"/>
    <w:qFormat/>
    <w:uiPriority w:val="0"/>
    <w:tblPr>
      <w:tblCellMar>
        <w:top w:w="0" w:type="dxa"/>
        <w:left w:w="0" w:type="dxa"/>
        <w:bottom w:w="0" w:type="dxa"/>
        <w:right w:w="0" w:type="dxa"/>
      </w:tblCellMar>
    </w:tblPr>
  </w:style>
  <w:style w:type="table" w:customStyle="1" w:styleId="36">
    <w:name w:val="_Style 39"/>
    <w:basedOn w:val="15"/>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bCzyjmefKemhxTIOVnWOFexW7Gg==">AMUW2mVfuEAchY/YGqADOX4TOvyrkn0qS4QJ2DRJ/gUbKA0GWE6bx3y8NGd1QxPT1awtqa2aOtLpB9eAi1hl8NOXElMCTpP4xJ/RNLg+xi6cD8d/Pk+bhIz7nz0+n7TmeKyNj3P3xo5Jyei0BdFxRstoLQDCVjY76YGxKKuxzOjYsMFrFY67vEkps6vjzztvYWM2KO7AmM2exg9xNvaRggA7WcuNZQx0L0IPVCzkOVW9hqacyJpzxMKbRPmjBSSnriufcKDN9JEH6gsF//V/YmwEJEuGMctTeHpCO2C0Psro6tgOjXuDh2h42QJjf2ZTgQTUcFvuAk2q4Ta+JXMgGzhesiGRzQey7GVAB69LNm683W7kP3ksH9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2021-09-25T15:29:00Z</dcterms:created>
  <dc:creator>TMK</dc:creator>
  <cp:lastModifiedBy>TMK</cp:lastModifiedBy>
  <dcterms:modified xsi:type="dcterms:W3CDTF">2021-10-12T19:47:46Z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